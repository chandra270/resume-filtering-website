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sz w:val="40"/>
        </w:rPr>
      </w:pPr>
      <w:r>
        <w:rPr>
          <w:rFonts w:eastAsia="Trebuchet MS"/>
          <w:i/>
          <w:sz w:val="40"/>
        </w:rPr>
        <w:t xml:space="preserve">                      </w:t>
      </w:r>
      <w:r>
        <w:rPr>
          <w:i/>
          <w:sz w:val="40"/>
        </w:rPr>
        <w:t>POOVALINGAM S</w:t>
      </w:r>
    </w:p>
    <w:p>
      <w:pPr>
        <w:pStyle w:val="31"/>
        <w:rPr>
          <w:rFonts w:ascii="Wingdings" w:hAnsi="Wingdings" w:cs="Wingdings"/>
          <w:b/>
          <w:bCs/>
          <w:sz w:val="40"/>
        </w:rPr>
      </w:pPr>
    </w:p>
    <w:p>
      <w:pPr>
        <w:pStyle w:val="31"/>
        <w:rPr>
          <w:rFonts w:ascii="Arial" w:hAnsi="Arial" w:cs="Arial"/>
          <w:b/>
          <w:sz w:val="22"/>
          <w:szCs w:val="22"/>
        </w:rPr>
      </w:pPr>
      <w:r>
        <w:rPr>
          <w:rFonts w:ascii="Wingdings" w:hAnsi="Wingdings" w:cs="Wingdings"/>
          <w:b/>
          <w:bCs/>
        </w:rPr>
        <w:t></w:t>
      </w:r>
      <w:r>
        <w:rPr>
          <w:rFonts w:hint="default" w:ascii="Wingdings" w:hAnsi="Wingdings" w:cs="Wingdings"/>
          <w:b/>
          <w:bCs/>
          <w:lang w:val="en-IN"/>
        </w:rPr>
        <w:t xml:space="preserve"> </w:t>
      </w:r>
      <w:bookmarkStart w:id="0" w:name="_GoBack"/>
      <w:bookmarkEnd w:id="0"/>
      <w:r>
        <w:fldChar w:fldCharType="begin"/>
      </w:r>
      <w:r>
        <w:instrText xml:space="preserve"> HYPERLINK "mailto:poovalingam226@gmail.com" \h </w:instrText>
      </w:r>
      <w:r>
        <w:fldChar w:fldCharType="separate"/>
      </w:r>
      <w:r>
        <w:rPr>
          <w:rStyle w:val="28"/>
          <w:rFonts w:ascii="Arial" w:hAnsi="Arial" w:cs="Arial"/>
        </w:rPr>
        <w:t>poovalingam226@gmail.com</w:t>
      </w:r>
      <w:r>
        <w:rPr>
          <w:rStyle w:val="28"/>
          <w:rFonts w:ascii="Arial" w:hAnsi="Arial" w:cs="Arial"/>
        </w:rPr>
        <w:fldChar w:fldCharType="end"/>
      </w:r>
      <w:r>
        <w:t xml:space="preserve">                                                 </w:t>
      </w:r>
      <w:r>
        <w:rPr>
          <w:rFonts w:ascii="Verdana" w:hAnsi="Verdana" w:cs="Verdana"/>
          <w:i/>
          <w:iCs/>
        </w:rPr>
        <w:t xml:space="preserve"> </w:t>
      </w:r>
      <w:r>
        <w:rPr>
          <w:rFonts w:ascii="Wingdings" w:hAnsi="Wingdings" w:cs="Wingdings"/>
          <w:bCs/>
          <w:sz w:val="28"/>
          <w:szCs w:val="28"/>
        </w:rPr>
        <w:t></w:t>
      </w:r>
      <w:r>
        <w:rPr>
          <w:rFonts w:cs="Arial"/>
          <w:bCs/>
          <w:sz w:val="28"/>
          <w:szCs w:val="28"/>
        </w:rPr>
        <w:t xml:space="preserve">  </w:t>
      </w:r>
      <w:r>
        <w:rPr>
          <w:rFonts w:ascii="Arial" w:hAnsi="Arial" w:cs="Arial"/>
          <w:b/>
          <w:sz w:val="22"/>
          <w:szCs w:val="22"/>
        </w:rPr>
        <w:t>+91</w:t>
      </w:r>
      <w:r>
        <w:rPr>
          <w:rFonts w:ascii="Verdana" w:hAnsi="Verdana" w:cs="Verdana"/>
          <w:i/>
          <w:iCs/>
        </w:rPr>
        <w:t xml:space="preserve"> </w:t>
      </w:r>
      <w:r>
        <w:rPr>
          <w:rFonts w:ascii="Arial" w:hAnsi="Arial" w:cs="Arial"/>
          <w:b/>
          <w:sz w:val="22"/>
          <w:szCs w:val="22"/>
        </w:rPr>
        <w:t>97914-10117</w:t>
      </w:r>
    </w:p>
    <w:p>
      <w:pPr>
        <w:tabs>
          <w:tab w:val="left" w:pos="360"/>
        </w:tabs>
        <w:rPr>
          <w:rFonts w:ascii="Trebuchet MS" w:hAnsi="Trebuchet MS" w:cs="Trebuchet MS"/>
          <w:b w:val="0"/>
          <w:bCs w:val="0"/>
          <w:i w:val="0"/>
          <w:iCs/>
          <w:sz w:val="22"/>
        </w:rPr>
      </w:pPr>
      <w:r>
        <w:rPr>
          <w:rFonts w:ascii="Verdana" w:hAnsi="Verdana" w:cs="Verdana"/>
          <w:b w:val="0"/>
          <w:bCs w:val="0"/>
          <w:i w:val="0"/>
          <w:iCs/>
          <w:sz w:val="20"/>
        </w:rPr>
        <w:tab/>
      </w:r>
      <w:r>
        <w:rPr>
          <w:rFonts w:ascii="Verdana" w:hAnsi="Verdana" w:cs="Verdana"/>
          <w:b w:val="0"/>
          <w:bCs w:val="0"/>
          <w:i w:val="0"/>
          <w:iCs/>
          <w:sz w:val="20"/>
        </w:rPr>
        <w:t xml:space="preserve">    </w:t>
      </w:r>
      <w:r>
        <w:rPr>
          <w:rFonts w:ascii="Verdana" w:hAnsi="Verdana" w:cs="Verdana"/>
          <w:b w:val="0"/>
          <w:bCs w:val="0"/>
          <w:i w:val="0"/>
          <w:iCs/>
          <w:sz w:val="20"/>
        </w:rPr>
        <w:tab/>
      </w:r>
    </w:p>
    <w:p>
      <w:pPr>
        <w:rPr>
          <w:rFonts w:ascii="Trebuchet MS" w:hAnsi="Trebuchet MS" w:cs="Trebuchet MS"/>
          <w:b w:val="0"/>
          <w:bCs w:val="0"/>
          <w:i w:val="0"/>
          <w:iCs/>
          <w:sz w:val="22"/>
          <w:lang w:val="en-US" w:eastAsia="en-US"/>
        </w:rPr>
      </w:pPr>
      <w:r>
        <w:rPr>
          <w:rFonts w:ascii="Trebuchet MS" w:hAnsi="Trebuchet MS" w:cs="Trebuchet MS"/>
          <w:b w:val="0"/>
          <w:bCs w:val="0"/>
          <w:i w:val="0"/>
          <w:iCs/>
          <w:sz w:val="22"/>
          <w:lang w:val="en-US" w:eastAsia="en-US"/>
        </w:rPr>
        <mc:AlternateContent>
          <mc:Choice Requires="wps">
            <w:drawing>
              <wp:anchor distT="0" distB="0" distL="114935" distR="114935" simplePos="0" relativeHeight="251659264" behindDoc="0" locked="0" layoutInCell="1" allowOverlap="1">
                <wp:simplePos x="0" y="0"/>
                <wp:positionH relativeFrom="column">
                  <wp:align>center</wp:align>
                </wp:positionH>
                <wp:positionV relativeFrom="paragraph">
                  <wp:posOffset>81915</wp:posOffset>
                </wp:positionV>
                <wp:extent cx="5276850"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276160" cy="0"/>
                        </a:xfrm>
                        <a:prstGeom prst="line">
                          <a:avLst/>
                        </a:prstGeom>
                        <a:ln w="3816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_x0000_s1026" o:spid="_x0000_s1026" o:spt="20" style="position:absolute;left:0pt;margin-top:6.45pt;height:0.05pt;width:415.5pt;mso-position-horizontal:center;z-index:251659264;mso-width-relative:page;mso-height-relative:page;" filled="f" stroked="t" coordsize="21600,21600" o:gfxdata="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TTyTU9YAAAAG&#10;AQAADwAAAAAAAAABACAAAAAiAAAAZHJzL2Rvd25yZXYueG1sUEsBAhQAFAAAAAgAh07iQBut7Rqs&#10;AQAAbgMAAA4AAAAAAAAAAQAgAAAAJQEAAGRycy9lMm9Eb2MueG1sUEsFBgAAAAAGAAYAWQEAAEMF&#10;AAAAAA==&#10;">
                <v:fill on="f" focussize="0,0"/>
                <v:stroke weight="3.00472440944882pt" color="#000000" joinstyle="miter"/>
                <v:imagedata o:title=""/>
                <o:lock v:ext="edit" aspectratio="f"/>
              </v:line>
            </w:pict>
          </mc:Fallback>
        </mc:AlternateContent>
      </w:r>
    </w:p>
    <w:p>
      <w:pPr>
        <w:rPr>
          <w:rFonts w:ascii="Trebuchet MS" w:hAnsi="Trebuchet MS" w:cs="Trebuchet MS"/>
          <w:b w:val="0"/>
          <w:bCs w:val="0"/>
          <w:i w:val="0"/>
          <w:iCs/>
          <w:sz w:val="10"/>
        </w:rPr>
      </w:pPr>
    </w:p>
    <w:p>
      <w:pPr>
        <w:pStyle w:val="3"/>
        <w:numPr>
          <w:ilvl w:val="1"/>
          <w:numId w:val="1"/>
        </w:numPr>
      </w:pPr>
      <w:r>
        <w:rPr>
          <w:b/>
          <w:bCs/>
        </w:rPr>
        <w:t>INFORMATION TECHNOLOGY PROFESSIONAL</w:t>
      </w:r>
    </w:p>
    <w:p>
      <w:pPr>
        <w:pStyle w:val="4"/>
        <w:numPr>
          <w:ilvl w:val="2"/>
          <w:numId w:val="1"/>
        </w:numPr>
        <w:rPr>
          <w:b w:val="0"/>
          <w:bCs w:val="0"/>
        </w:rPr>
      </w:pPr>
    </w:p>
    <w:p>
      <w:pPr>
        <w:rPr>
          <w:rFonts w:ascii="Trebuchet MS" w:hAnsi="Trebuchet MS" w:cs="Trebuchet MS"/>
          <w:b w:val="0"/>
          <w:bCs w:val="0"/>
          <w:i w:val="0"/>
          <w:iCs/>
          <w:sz w:val="20"/>
          <w:lang w:val="en-US" w:eastAsia="en-US"/>
        </w:rPr>
      </w:pPr>
      <w:r>
        <w:rPr>
          <w:rFonts w:ascii="Trebuchet MS" w:hAnsi="Trebuchet MS" w:cs="Trebuchet MS"/>
          <w:b w:val="0"/>
          <w:bCs w:val="0"/>
          <w:i w:val="0"/>
          <w:iCs/>
          <w:sz w:val="20"/>
          <w:lang w:val="en-US" w:eastAsia="en-US"/>
        </w:rPr>
        <mc:AlternateContent>
          <mc:Choice Requires="wps">
            <w:drawing>
              <wp:anchor distT="0" distB="0" distL="114935" distR="114935" simplePos="0" relativeHeight="251659264" behindDoc="0" locked="0" layoutInCell="1" allowOverlap="1">
                <wp:simplePos x="0" y="0"/>
                <wp:positionH relativeFrom="column">
                  <wp:align>center</wp:align>
                </wp:positionH>
                <wp:positionV relativeFrom="paragraph">
                  <wp:posOffset>52070</wp:posOffset>
                </wp:positionV>
                <wp:extent cx="5276850" cy="63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276160" cy="0"/>
                        </a:xfrm>
                        <a:prstGeom prst="line">
                          <a:avLst/>
                        </a:prstGeom>
                        <a:ln w="3816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_x0000_s1026" o:spid="_x0000_s1026" o:spt="20" style="position:absolute;left:0pt;margin-top:4.1pt;height:0.05pt;width:415.5pt;mso-position-horizontal:center;z-index:251659264;mso-width-relative:page;mso-height-relative:page;" filled="f" stroked="t" coordsize="21600,21600" o:gfxdata="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8niRVNQAAAAE&#10;AQAADwAAAAAAAAABACAAAAAiAAAAZHJzL2Rvd25yZXYueG1sUEsBAhQAFAAAAAgAh07iQC8KBKeu&#10;AQAAbgMAAA4AAAAAAAAAAQAgAAAAIwEAAGRycy9lMm9Eb2MueG1sUEsFBgAAAAAGAAYAWQEAAEMF&#10;AAAAAA==&#10;">
                <v:fill on="f" focussize="0,0"/>
                <v:stroke weight="3.00472440944882pt" color="#000000" joinstyle="miter"/>
                <v:imagedata o:title=""/>
                <o:lock v:ext="edit" aspectratio="f"/>
              </v:line>
            </w:pict>
          </mc:Fallback>
        </mc:AlternateContent>
      </w:r>
    </w:p>
    <w:p>
      <w:pPr>
        <w:jc w:val="both"/>
        <w:rPr>
          <w:rFonts w:ascii="Verdana" w:hAnsi="Verdana" w:cs="Verdana"/>
          <w:b w:val="0"/>
          <w:bCs w:val="0"/>
          <w:i w:val="0"/>
          <w:iCs/>
          <w:sz w:val="20"/>
          <w:szCs w:val="20"/>
        </w:rPr>
      </w:pPr>
      <w:r>
        <w:rPr>
          <w:rFonts w:ascii="Verdana" w:hAnsi="Verdana" w:cs="Verdana"/>
          <w:b w:val="0"/>
          <w:bCs w:val="0"/>
          <w:i w:val="0"/>
          <w:iCs/>
          <w:sz w:val="20"/>
        </w:rPr>
        <w:t xml:space="preserve">As a Information technology professional seeking an opportunity </w:t>
      </w:r>
      <w:r>
        <w:rPr>
          <w:rFonts w:ascii="Verdana" w:hAnsi="Verdana" w:cs="Verdana"/>
          <w:b w:val="0"/>
          <w:bCs w:val="0"/>
          <w:i w:val="0"/>
          <w:iCs/>
          <w:sz w:val="20"/>
          <w:szCs w:val="20"/>
        </w:rPr>
        <w:t>to develop a career which would enhance me to go past that extra mile.To contribute to the growth of organization, to work in challenging environments, and be able to develop innovative ideas for the organization. Absolutely no problems to stretch to give better results.By having an attitude to motivate others and to work as an active team member</w:t>
      </w:r>
    </w:p>
    <w:p>
      <w:pPr>
        <w:jc w:val="both"/>
        <w:rPr>
          <w:rFonts w:ascii="Verdana" w:hAnsi="Verdana" w:cs="Verdana"/>
          <w:b w:val="0"/>
          <w:bCs w:val="0"/>
          <w:i w:val="0"/>
          <w:iCs/>
          <w:sz w:val="22"/>
          <w:szCs w:val="20"/>
        </w:rPr>
      </w:pPr>
    </w:p>
    <w:p>
      <w:pPr>
        <w:jc w:val="both"/>
        <w:rPr>
          <w:rFonts w:ascii="Verdana" w:hAnsi="Verdana" w:cs="Verdana"/>
          <w:b w:val="0"/>
          <w:bCs w:val="0"/>
          <w:i w:val="0"/>
          <w:iCs/>
          <w:color w:val="000000"/>
          <w:sz w:val="10"/>
          <w:szCs w:val="16"/>
          <w:lang w:val="en-US" w:eastAsia="en-US"/>
        </w:rPr>
      </w:pPr>
      <w:r>
        <w:rPr>
          <w:rFonts w:ascii="Verdana" w:hAnsi="Verdana" w:cs="Verdana"/>
          <w:b w:val="0"/>
          <w:bCs w:val="0"/>
          <w:i w:val="0"/>
          <w:iCs/>
          <w:color w:val="000000"/>
          <w:sz w:val="10"/>
          <w:szCs w:val="16"/>
          <w:lang w:val="en-US" w:eastAsia="en-US"/>
        </w:rPr>
        <mc:AlternateContent>
          <mc:Choice Requires="wps">
            <w:drawing>
              <wp:anchor distT="0" distB="0" distL="114935" distR="114935" simplePos="0" relativeHeight="251659264" behindDoc="0" locked="0" layoutInCell="1" allowOverlap="1">
                <wp:simplePos x="0" y="0"/>
                <wp:positionH relativeFrom="column">
                  <wp:align>center</wp:align>
                </wp:positionH>
                <wp:positionV relativeFrom="paragraph">
                  <wp:posOffset>39370</wp:posOffset>
                </wp:positionV>
                <wp:extent cx="5276850" cy="635"/>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276160" cy="0"/>
                        </a:xfrm>
                        <a:prstGeom prst="line">
                          <a:avLst/>
                        </a:prstGeom>
                        <a:ln w="1908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_x0000_s1026" o:spid="_x0000_s1026" o:spt="20" style="position:absolute;left:0pt;margin-top:3.1pt;height:0.05pt;width:415.5pt;mso-position-horizontal:center;z-index:251659264;mso-width-relative:page;mso-height-relative:page;" filled="f" stroked="t" coordsize="21600,21600" o:gfxdata="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Ih+SN1AAA&#10;AAQBAAAPAAAAAAAAAAEAIAAAACIAAABkcnMvZG93bnJldi54bWxQSwECFAAUAAAACACHTuJACdFw&#10;hrABAABuAwAADgAAAAAAAAABACAAAAAjAQAAZHJzL2Uyb0RvYy54bWxQSwUGAAAAAAYABgBZAQAA&#10;RQUAAAAA&#10;">
                <v:fill on="f" focussize="0,0"/>
                <v:stroke weight="1.50236220472441pt" color="#000000" joinstyle="miter"/>
                <v:imagedata o:title=""/>
                <o:lock v:ext="edit" aspectratio="f"/>
              </v:line>
            </w:pict>
          </mc:Fallback>
        </mc:AlternateContent>
      </w:r>
    </w:p>
    <w:p>
      <w:pPr>
        <w:pStyle w:val="5"/>
        <w:numPr>
          <w:ilvl w:val="3"/>
          <w:numId w:val="1"/>
        </w:numPr>
      </w:pPr>
      <w:r>
        <w:t xml:space="preserve">EDUCATION </w:t>
      </w:r>
    </w:p>
    <w:p>
      <w:pPr>
        <w:jc w:val="both"/>
        <w:rPr>
          <w:rFonts w:ascii="Verdana" w:hAnsi="Verdana" w:cs="Verdana"/>
          <w:b w:val="0"/>
          <w:bCs w:val="0"/>
          <w:i w:val="0"/>
          <w:iCs/>
          <w:color w:val="000000"/>
          <w:sz w:val="20"/>
          <w:szCs w:val="16"/>
          <w:lang w:val="en-US" w:eastAsia="en-US"/>
        </w:rPr>
      </w:pPr>
      <w:r>
        <w:rPr>
          <w:rFonts w:ascii="Verdana" w:hAnsi="Verdana" w:cs="Verdana"/>
          <w:b w:val="0"/>
          <w:bCs w:val="0"/>
          <w:i w:val="0"/>
          <w:iCs/>
          <w:color w:val="000000"/>
          <w:sz w:val="20"/>
          <w:szCs w:val="16"/>
          <w:lang w:val="en-US" w:eastAsia="en-US"/>
        </w:rPr>
        <mc:AlternateContent>
          <mc:Choice Requires="wps">
            <w:drawing>
              <wp:anchor distT="0" distB="0" distL="114935" distR="114935" simplePos="0" relativeHeight="251659264" behindDoc="0" locked="0" layoutInCell="1" allowOverlap="1">
                <wp:simplePos x="0" y="0"/>
                <wp:positionH relativeFrom="column">
                  <wp:align>center</wp:align>
                </wp:positionH>
                <wp:positionV relativeFrom="paragraph">
                  <wp:posOffset>27940</wp:posOffset>
                </wp:positionV>
                <wp:extent cx="5276850"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276160" cy="0"/>
                        </a:xfrm>
                        <a:prstGeom prst="line">
                          <a:avLst/>
                        </a:prstGeom>
                        <a:ln w="3816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_x0000_s1026" o:spid="_x0000_s1026" o:spt="20" style="position:absolute;left:0pt;margin-top:2.2pt;height:0.05pt;width:415.5pt;mso-position-horizontal:center;z-index:251659264;mso-width-relative:page;mso-height-relative:page;" filled="f" stroked="t" coordsize="21600,21600" o:gfxdata="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wN1cntQAAAAE&#10;AQAADwAAAAAAAAABACAAAAAiAAAAZHJzL2Rvd25yZXYueG1sUEsBAhQAFAAAAAgAh07iQAZCpgeu&#10;AQAAbgMAAA4AAAAAAAAAAQAgAAAAIwEAAGRycy9lMm9Eb2MueG1sUEsFBgAAAAAGAAYAWQEAAEMF&#10;AAAAAA==&#10;">
                <v:fill on="f" focussize="0,0"/>
                <v:stroke weight="3.00472440944882pt" color="#000000" joinstyle="miter"/>
                <v:imagedata o:title=""/>
                <o:lock v:ext="edit" aspectratio="f"/>
              </v:line>
            </w:pict>
          </mc:Fallback>
        </mc:AlternateContent>
      </w:r>
    </w:p>
    <w:p>
      <w:pPr>
        <w:pStyle w:val="7"/>
        <w:numPr>
          <w:ilvl w:val="5"/>
          <w:numId w:val="1"/>
        </w:numPr>
        <w:rPr>
          <w:rFonts w:ascii="Verdana" w:hAnsi="Verdana" w:cs="Verdana"/>
          <w:b w:val="0"/>
          <w:bCs w:val="0"/>
          <w:i w:val="0"/>
          <w:iCs/>
          <w:color w:val="000000"/>
          <w:sz w:val="20"/>
          <w:szCs w:val="16"/>
        </w:rPr>
      </w:pPr>
    </w:p>
    <w:p>
      <w:pPr>
        <w:numPr>
          <w:ilvl w:val="0"/>
          <w:numId w:val="2"/>
        </w:numPr>
        <w:tabs>
          <w:tab w:val="left" w:pos="720"/>
        </w:tabs>
        <w:ind w:left="720" w:hanging="360"/>
        <w:jc w:val="both"/>
        <w:rPr>
          <w:rFonts w:ascii="Verdana" w:hAnsi="Verdana" w:cs="Verdana"/>
          <w:bCs w:val="0"/>
          <w:i w:val="0"/>
          <w:iCs/>
          <w:sz w:val="20"/>
          <w:szCs w:val="20"/>
          <w:u w:val="single"/>
        </w:rPr>
      </w:pPr>
      <w:r>
        <w:rPr>
          <w:rFonts w:ascii="Verdana" w:hAnsi="Verdana" w:cs="Verdana"/>
          <w:bCs w:val="0"/>
          <w:i w:val="0"/>
          <w:iCs/>
          <w:sz w:val="20"/>
          <w:szCs w:val="20"/>
        </w:rPr>
        <w:t xml:space="preserve">B.Tech </w:t>
      </w:r>
      <w:r>
        <w:rPr>
          <w:rFonts w:ascii="Verdana" w:hAnsi="Verdana" w:cs="Verdana"/>
          <w:i w:val="0"/>
          <w:iCs/>
          <w:sz w:val="20"/>
          <w:szCs w:val="20"/>
        </w:rPr>
        <w:t>(Information Technology)</w:t>
      </w:r>
      <w:r>
        <w:rPr>
          <w:rFonts w:ascii="Verdana" w:hAnsi="Verdana" w:cs="Verdana"/>
          <w:b w:val="0"/>
          <w:i w:val="0"/>
          <w:iCs/>
          <w:sz w:val="20"/>
          <w:szCs w:val="20"/>
        </w:rPr>
        <w:t xml:space="preserve"> from </w:t>
      </w:r>
      <w:r>
        <w:rPr>
          <w:rFonts w:ascii="Verdana" w:hAnsi="Verdana" w:cs="Verdana"/>
          <w:i w:val="0"/>
          <w:iCs/>
          <w:sz w:val="20"/>
          <w:szCs w:val="20"/>
        </w:rPr>
        <w:t>St.Michael College Of</w:t>
      </w:r>
      <w:r>
        <w:rPr>
          <w:rFonts w:ascii="Verdana" w:hAnsi="Verdana" w:cs="Verdana"/>
          <w:b w:val="0"/>
          <w:i w:val="0"/>
          <w:iCs/>
          <w:sz w:val="20"/>
          <w:szCs w:val="20"/>
        </w:rPr>
        <w:t xml:space="preserve"> </w:t>
      </w:r>
      <w:r>
        <w:rPr>
          <w:rFonts w:ascii="Verdana" w:hAnsi="Verdana" w:cs="Verdana"/>
          <w:i w:val="0"/>
          <w:iCs/>
          <w:sz w:val="20"/>
          <w:szCs w:val="20"/>
        </w:rPr>
        <w:t>Engineering &amp; Tech</w:t>
      </w:r>
      <w:r>
        <w:rPr>
          <w:rFonts w:ascii="Verdana" w:hAnsi="Verdana" w:cs="Verdana"/>
          <w:b w:val="0"/>
          <w:i w:val="0"/>
          <w:iCs/>
          <w:sz w:val="20"/>
          <w:szCs w:val="20"/>
        </w:rPr>
        <w:t xml:space="preserve"> (Affiliated Anna University), Kalayarkoil, Tamilnadu </w:t>
      </w:r>
      <w:r>
        <w:rPr>
          <w:rFonts w:ascii="Verdana" w:hAnsi="Verdana" w:cs="Verdana"/>
          <w:b w:val="0"/>
          <w:bCs w:val="0"/>
          <w:i w:val="0"/>
          <w:iCs/>
          <w:sz w:val="20"/>
          <w:szCs w:val="20"/>
        </w:rPr>
        <w:t xml:space="preserve"> with </w:t>
      </w:r>
      <w:r>
        <w:rPr>
          <w:rFonts w:ascii="Verdana" w:hAnsi="Verdana" w:cs="Verdana"/>
          <w:bCs w:val="0"/>
          <w:i w:val="0"/>
          <w:iCs/>
          <w:sz w:val="20"/>
          <w:szCs w:val="20"/>
        </w:rPr>
        <w:t>7.37 (CGPA).</w:t>
      </w:r>
    </w:p>
    <w:p>
      <w:pPr>
        <w:jc w:val="both"/>
        <w:rPr>
          <w:rFonts w:ascii="Verdana" w:hAnsi="Verdana" w:cs="Verdana"/>
          <w:bCs w:val="0"/>
          <w:i w:val="0"/>
          <w:iCs/>
          <w:sz w:val="20"/>
          <w:szCs w:val="20"/>
          <w:u w:val="single"/>
        </w:rPr>
      </w:pPr>
    </w:p>
    <w:p>
      <w:pPr>
        <w:numPr>
          <w:ilvl w:val="0"/>
          <w:numId w:val="2"/>
        </w:numPr>
        <w:tabs>
          <w:tab w:val="left" w:pos="720"/>
        </w:tabs>
        <w:ind w:left="720" w:hanging="360"/>
        <w:jc w:val="both"/>
        <w:rPr>
          <w:rFonts w:ascii="Verdana" w:hAnsi="Verdana" w:cs="Verdana"/>
          <w:bCs w:val="0"/>
          <w:i w:val="0"/>
          <w:iCs/>
          <w:sz w:val="20"/>
          <w:szCs w:val="20"/>
          <w:u w:val="single"/>
        </w:rPr>
      </w:pPr>
      <w:r>
        <w:rPr>
          <w:rFonts w:ascii="Verdana" w:hAnsi="Verdana" w:cs="Verdana"/>
          <w:b w:val="0"/>
          <w:bCs w:val="0"/>
          <w:i w:val="0"/>
          <w:iCs/>
          <w:sz w:val="20"/>
          <w:szCs w:val="20"/>
        </w:rPr>
        <w:t xml:space="preserve">Completed </w:t>
      </w:r>
      <w:r>
        <w:rPr>
          <w:rFonts w:ascii="Verdana" w:hAnsi="Verdana" w:cs="Verdana"/>
          <w:bCs w:val="0"/>
          <w:i w:val="0"/>
          <w:iCs/>
          <w:sz w:val="20"/>
          <w:szCs w:val="20"/>
        </w:rPr>
        <w:t>XIIth</w:t>
      </w:r>
      <w:r>
        <w:rPr>
          <w:rFonts w:ascii="Verdana" w:hAnsi="Verdana" w:cs="Verdana"/>
          <w:b w:val="0"/>
          <w:bCs w:val="0"/>
          <w:i w:val="0"/>
          <w:iCs/>
          <w:sz w:val="20"/>
          <w:szCs w:val="20"/>
        </w:rPr>
        <w:t xml:space="preserve"> Std </w:t>
      </w:r>
      <w:r>
        <w:rPr>
          <w:rFonts w:ascii="Verdana" w:hAnsi="Verdana" w:cs="Verdana"/>
          <w:b w:val="0"/>
          <w:i w:val="0"/>
          <w:iCs/>
          <w:sz w:val="20"/>
          <w:szCs w:val="20"/>
        </w:rPr>
        <w:t xml:space="preserve">from </w:t>
      </w:r>
      <w:r>
        <w:rPr>
          <w:rFonts w:ascii="Verdana" w:hAnsi="Verdana" w:cs="Verdana"/>
          <w:i w:val="0"/>
          <w:iCs/>
          <w:sz w:val="20"/>
          <w:szCs w:val="20"/>
        </w:rPr>
        <w:t>Guhan Matriculation Hr.Sec.School</w:t>
      </w:r>
      <w:r>
        <w:rPr>
          <w:rFonts w:ascii="Verdana" w:hAnsi="Verdana" w:cs="Verdana"/>
          <w:b w:val="0"/>
          <w:i w:val="0"/>
          <w:iCs/>
          <w:sz w:val="20"/>
          <w:szCs w:val="20"/>
        </w:rPr>
        <w:t>, Madurai,Tamilnadu</w:t>
      </w:r>
      <w:r>
        <w:rPr>
          <w:rFonts w:ascii="Verdana" w:hAnsi="Verdana" w:cs="Verdana"/>
          <w:b w:val="0"/>
          <w:bCs w:val="0"/>
          <w:i w:val="0"/>
          <w:iCs/>
          <w:sz w:val="20"/>
          <w:szCs w:val="20"/>
        </w:rPr>
        <w:t xml:space="preserve"> in the year 2010 with </w:t>
      </w:r>
      <w:r>
        <w:rPr>
          <w:rFonts w:ascii="Verdana" w:hAnsi="Verdana" w:cs="Verdana"/>
          <w:bCs w:val="0"/>
          <w:i w:val="0"/>
          <w:iCs/>
          <w:sz w:val="20"/>
          <w:szCs w:val="20"/>
        </w:rPr>
        <w:t>68.5%.</w:t>
      </w:r>
    </w:p>
    <w:p>
      <w:pPr>
        <w:jc w:val="both"/>
        <w:rPr>
          <w:rFonts w:ascii="Verdana" w:hAnsi="Verdana" w:cs="Verdana"/>
          <w:bCs w:val="0"/>
          <w:i w:val="0"/>
          <w:iCs/>
          <w:sz w:val="20"/>
          <w:szCs w:val="20"/>
          <w:u w:val="single"/>
        </w:rPr>
      </w:pPr>
    </w:p>
    <w:p>
      <w:pPr>
        <w:numPr>
          <w:ilvl w:val="0"/>
          <w:numId w:val="2"/>
        </w:numPr>
        <w:tabs>
          <w:tab w:val="left" w:pos="720"/>
        </w:tabs>
        <w:ind w:left="720" w:hanging="360"/>
        <w:jc w:val="both"/>
        <w:rPr>
          <w:rFonts w:ascii="Verdana" w:hAnsi="Verdana" w:cs="Verdana"/>
          <w:bCs w:val="0"/>
          <w:i w:val="0"/>
          <w:iCs/>
          <w:sz w:val="20"/>
          <w:szCs w:val="20"/>
          <w:u w:val="single"/>
        </w:rPr>
      </w:pPr>
      <w:r>
        <w:rPr>
          <w:rFonts w:ascii="Verdana" w:hAnsi="Verdana" w:cs="Verdana"/>
          <w:b w:val="0"/>
          <w:bCs w:val="0"/>
          <w:i w:val="0"/>
          <w:iCs/>
          <w:sz w:val="20"/>
          <w:szCs w:val="20"/>
        </w:rPr>
        <w:t xml:space="preserve">Completed </w:t>
      </w:r>
      <w:r>
        <w:rPr>
          <w:rFonts w:ascii="Verdana" w:hAnsi="Verdana" w:cs="Verdana"/>
          <w:bCs w:val="0"/>
          <w:i w:val="0"/>
          <w:iCs/>
          <w:sz w:val="20"/>
          <w:szCs w:val="20"/>
        </w:rPr>
        <w:t>Xth</w:t>
      </w:r>
      <w:r>
        <w:rPr>
          <w:rFonts w:ascii="Verdana" w:hAnsi="Verdana" w:cs="Verdana"/>
          <w:b w:val="0"/>
          <w:bCs w:val="0"/>
          <w:i w:val="0"/>
          <w:iCs/>
          <w:sz w:val="20"/>
          <w:szCs w:val="20"/>
        </w:rPr>
        <w:t xml:space="preserve"> Std </w:t>
      </w:r>
      <w:r>
        <w:rPr>
          <w:rFonts w:ascii="Verdana" w:hAnsi="Verdana" w:cs="Verdana"/>
          <w:b w:val="0"/>
          <w:i w:val="0"/>
          <w:iCs/>
          <w:sz w:val="20"/>
          <w:szCs w:val="20"/>
        </w:rPr>
        <w:t xml:space="preserve">from </w:t>
      </w:r>
      <w:r>
        <w:rPr>
          <w:rFonts w:ascii="Verdana" w:hAnsi="Verdana" w:cs="Verdana"/>
          <w:i w:val="0"/>
          <w:iCs/>
          <w:sz w:val="20"/>
          <w:szCs w:val="20"/>
        </w:rPr>
        <w:t>Guhan Matriculation Hr.Sec.School</w:t>
      </w:r>
      <w:r>
        <w:rPr>
          <w:rFonts w:ascii="Verdana" w:hAnsi="Verdana" w:cs="Verdana"/>
          <w:b w:val="0"/>
          <w:i w:val="0"/>
          <w:iCs/>
          <w:sz w:val="20"/>
          <w:szCs w:val="20"/>
        </w:rPr>
        <w:t>, Madurai,Tamilnadu</w:t>
      </w:r>
      <w:r>
        <w:rPr>
          <w:rFonts w:ascii="Verdana" w:hAnsi="Verdana" w:cs="Verdana"/>
          <w:b w:val="0"/>
          <w:bCs w:val="0"/>
          <w:i w:val="0"/>
          <w:iCs/>
          <w:sz w:val="20"/>
          <w:szCs w:val="20"/>
        </w:rPr>
        <w:t xml:space="preserve"> in the year 2008 with </w:t>
      </w:r>
      <w:r>
        <w:rPr>
          <w:rFonts w:ascii="Verdana" w:hAnsi="Verdana" w:cs="Verdana"/>
          <w:bCs w:val="0"/>
          <w:i w:val="0"/>
          <w:iCs/>
          <w:sz w:val="20"/>
          <w:szCs w:val="20"/>
        </w:rPr>
        <w:t>66.4%.</w:t>
      </w:r>
    </w:p>
    <w:p>
      <w:pPr>
        <w:pStyle w:val="32"/>
        <w:ind w:left="360" w:firstLine="0"/>
        <w:rPr>
          <w:rFonts w:ascii="Verdana" w:hAnsi="Verdana" w:cs="Verdana"/>
          <w:bCs w:val="0"/>
          <w:i w:val="0"/>
          <w:iCs/>
          <w:sz w:val="20"/>
          <w:szCs w:val="20"/>
          <w:u w:val="single"/>
        </w:rPr>
      </w:pPr>
    </w:p>
    <w:p>
      <w:pPr>
        <w:pStyle w:val="5"/>
        <w:numPr>
          <w:ilvl w:val="3"/>
          <w:numId w:val="1"/>
        </w:numPr>
        <w:tabs>
          <w:tab w:val="center" w:pos="4154"/>
        </w:tabs>
        <w:jc w:val="left"/>
        <w:rPr>
          <w:lang w:val="en-US" w:eastAsia="en-US"/>
        </w:rPr>
      </w:pPr>
      <w:r>
        <mc:AlternateContent>
          <mc:Choice Requires="wps">
            <w:drawing>
              <wp:anchor distT="0" distB="0" distL="114935" distR="114935" simplePos="0" relativeHeight="251659264" behindDoc="0" locked="0" layoutInCell="1" allowOverlap="1">
                <wp:simplePos x="0" y="0"/>
                <wp:positionH relativeFrom="column">
                  <wp:posOffset>-1270</wp:posOffset>
                </wp:positionH>
                <wp:positionV relativeFrom="paragraph">
                  <wp:posOffset>47625</wp:posOffset>
                </wp:positionV>
                <wp:extent cx="5276850" cy="63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276160" cy="0"/>
                        </a:xfrm>
                        <a:prstGeom prst="line">
                          <a:avLst/>
                        </a:prstGeom>
                        <a:ln w="1908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_x0000_s1026" o:spid="_x0000_s1026" o:spt="20" style="position:absolute;left:0pt;margin-left:-0.1pt;margin-top:3.75pt;height:0.05pt;width:415.5pt;z-index:251659264;mso-width-relative:page;mso-height-relative:page;" filled="f" stroked="t" coordsize="21600,21600" o:gfxdata="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8dF0+1QAA&#10;AAUBAAAPAAAAAAAAAAEAIAAAACIAAABkcnMvZG93bnJldi54bWxQSwECFAAUAAAACACHTuJAIJnS&#10;Jq8BAABuAwAADgAAAAAAAAABACAAAAAkAQAAZHJzL2Uyb0RvYy54bWxQSwUGAAAAAAYABgBZAQAA&#10;RQUAAAAA&#10;">
                <v:fill on="f" focussize="0,0"/>
                <v:stroke weight="1.50236220472441pt" color="#000000" joinstyle="miter"/>
                <v:imagedata o:title=""/>
                <o:lock v:ext="edit" aspectratio="f"/>
              </v:line>
            </w:pict>
          </mc:Fallback>
        </mc:AlternateContent>
      </w:r>
      <w:r>
        <w:tab/>
      </w:r>
    </w:p>
    <w:p>
      <w:pPr>
        <w:pStyle w:val="5"/>
        <w:numPr>
          <w:ilvl w:val="3"/>
          <w:numId w:val="1"/>
        </w:numPr>
      </w:pPr>
      <w:r>
        <w:t>AREA OF INTEREST</w:t>
      </w:r>
    </w:p>
    <w:p>
      <w:pPr>
        <w:jc w:val="both"/>
        <w:rPr>
          <w:rFonts w:ascii="Verdana" w:hAnsi="Verdana" w:cs="Verdana"/>
          <w:b w:val="0"/>
          <w:bCs w:val="0"/>
          <w:i w:val="0"/>
          <w:iCs/>
          <w:color w:val="000000"/>
          <w:sz w:val="20"/>
          <w:szCs w:val="16"/>
          <w:lang w:val="en-US" w:eastAsia="en-US"/>
        </w:rPr>
      </w:pPr>
      <w:r>
        <w:rPr>
          <w:rFonts w:ascii="Verdana" w:hAnsi="Verdana" w:cs="Verdana"/>
          <w:b w:val="0"/>
          <w:bCs w:val="0"/>
          <w:i w:val="0"/>
          <w:iCs/>
          <w:color w:val="000000"/>
          <w:sz w:val="20"/>
          <w:szCs w:val="16"/>
          <w:lang w:val="en-US" w:eastAsia="en-US"/>
        </w:rPr>
        <mc:AlternateContent>
          <mc:Choice Requires="wps">
            <w:drawing>
              <wp:anchor distT="0" distB="0" distL="114935" distR="114935" simplePos="0" relativeHeight="251659264" behindDoc="0" locked="0" layoutInCell="1" allowOverlap="1">
                <wp:simplePos x="0" y="0"/>
                <wp:positionH relativeFrom="column">
                  <wp:align>center</wp:align>
                </wp:positionH>
                <wp:positionV relativeFrom="paragraph">
                  <wp:posOffset>27940</wp:posOffset>
                </wp:positionV>
                <wp:extent cx="5276850" cy="635"/>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276160" cy="0"/>
                        </a:xfrm>
                        <a:prstGeom prst="line">
                          <a:avLst/>
                        </a:prstGeom>
                        <a:ln w="3816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_x0000_s1026" o:spid="_x0000_s1026" o:spt="20" style="position:absolute;left:0pt;margin-top:2.2pt;height:0.05pt;width:415.5pt;mso-position-horizontal:center;z-index:251659264;mso-width-relative:page;mso-height-relative:page;" filled="f" stroked="t" coordsize="21600,21600" o:gfxdata="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wN1cntQAAAAE&#10;AQAADwAAAAAAAAABACAAAAAiAAAAZHJzL2Rvd25yZXYueG1sUEsBAhQAFAAAAAgAh07iQOGFx2eu&#10;AQAAbgMAAA4AAAAAAAAAAQAgAAAAIwEAAGRycy9lMm9Eb2MueG1sUEsFBgAAAAAGAAYAWQEAAEMF&#10;AAAAAA==&#10;">
                <v:fill on="f" focussize="0,0"/>
                <v:stroke weight="3.00472440944882pt" color="#000000" joinstyle="miter"/>
                <v:imagedata o:title=""/>
                <o:lock v:ext="edit" aspectratio="f"/>
              </v:line>
            </w:pict>
          </mc:Fallback>
        </mc:AlternateContent>
      </w:r>
    </w:p>
    <w:p>
      <w:pPr>
        <w:pStyle w:val="7"/>
        <w:numPr>
          <w:ilvl w:val="5"/>
          <w:numId w:val="1"/>
        </w:numPr>
        <w:rPr>
          <w:rFonts w:ascii="Verdana" w:hAnsi="Verdana" w:cs="Verdana"/>
          <w:b w:val="0"/>
          <w:bCs w:val="0"/>
          <w:i w:val="0"/>
          <w:iCs/>
          <w:color w:val="000000"/>
          <w:sz w:val="20"/>
          <w:szCs w:val="16"/>
        </w:rPr>
      </w:pPr>
    </w:p>
    <w:p>
      <w:pPr>
        <w:pStyle w:val="2"/>
        <w:numPr>
          <w:ilvl w:val="0"/>
          <w:numId w:val="3"/>
        </w:numPr>
        <w:rPr>
          <w:rFonts w:ascii="Verdana" w:hAnsi="Verdana" w:cs="Verdana"/>
          <w:b w:val="0"/>
          <w:color w:val="000000"/>
          <w:sz w:val="20"/>
          <w:szCs w:val="16"/>
        </w:rPr>
      </w:pPr>
      <w:r>
        <w:rPr>
          <w:rFonts w:ascii="Verdana" w:hAnsi="Verdana" w:cs="Verdana"/>
          <w:b w:val="0"/>
          <w:color w:val="000000"/>
          <w:sz w:val="20"/>
          <w:szCs w:val="16"/>
        </w:rPr>
        <w:t>WEB DEVELOPMENT</w:t>
      </w:r>
    </w:p>
    <w:p>
      <w:pPr>
        <w:rPr>
          <w:rFonts w:ascii="Verdana" w:hAnsi="Verdana" w:cs="Verdana"/>
          <w:b w:val="0"/>
          <w:color w:val="000000"/>
          <w:sz w:val="20"/>
          <w:szCs w:val="16"/>
        </w:rPr>
      </w:pPr>
    </w:p>
    <w:p>
      <w:pPr>
        <w:pStyle w:val="2"/>
        <w:numPr>
          <w:ilvl w:val="0"/>
          <w:numId w:val="3"/>
        </w:numPr>
        <w:rPr>
          <w:rFonts w:ascii="Verdana" w:hAnsi="Verdana" w:cs="Verdana"/>
          <w:b w:val="0"/>
          <w:color w:val="000000"/>
          <w:sz w:val="20"/>
          <w:szCs w:val="16"/>
        </w:rPr>
      </w:pPr>
      <w:r>
        <w:rPr>
          <w:rFonts w:ascii="Verdana" w:hAnsi="Verdana" w:cs="Verdana"/>
          <w:b w:val="0"/>
          <w:color w:val="000000"/>
          <w:sz w:val="20"/>
          <w:szCs w:val="16"/>
        </w:rPr>
        <w:t>WEB DESIGNER</w:t>
      </w:r>
    </w:p>
    <w:p>
      <w:pPr>
        <w:rPr>
          <w:rFonts w:ascii="Verdana" w:hAnsi="Verdana" w:cs="Verdana"/>
          <w:b w:val="0"/>
          <w:color w:val="000000"/>
          <w:sz w:val="20"/>
          <w:szCs w:val="16"/>
        </w:rPr>
      </w:pPr>
    </w:p>
    <w:p>
      <w:pPr>
        <w:pStyle w:val="2"/>
        <w:numPr>
          <w:ilvl w:val="0"/>
          <w:numId w:val="3"/>
        </w:numPr>
        <w:rPr>
          <w:rFonts w:ascii="Verdana" w:hAnsi="Verdana" w:cs="Verdana"/>
          <w:b w:val="0"/>
          <w:color w:val="000000"/>
          <w:sz w:val="20"/>
          <w:szCs w:val="16"/>
        </w:rPr>
      </w:pPr>
      <w:r>
        <w:rPr>
          <w:rFonts w:ascii="Verdana" w:hAnsi="Verdana" w:cs="Verdana"/>
          <w:b w:val="0"/>
          <w:color w:val="000000"/>
          <w:sz w:val="20"/>
          <w:szCs w:val="16"/>
        </w:rPr>
        <w:t>NETWORKING</w:t>
      </w:r>
    </w:p>
    <w:p>
      <w:pPr>
        <w:pStyle w:val="5"/>
        <w:numPr>
          <w:ilvl w:val="3"/>
          <w:numId w:val="1"/>
        </w:numPr>
        <w:tabs>
          <w:tab w:val="center" w:pos="4154"/>
        </w:tabs>
        <w:jc w:val="left"/>
        <w:rPr>
          <w:rFonts w:ascii="Verdana" w:hAnsi="Verdana" w:cs="Verdana"/>
          <w:b w:val="0"/>
          <w:color w:val="000000"/>
          <w:sz w:val="20"/>
          <w:szCs w:val="16"/>
        </w:rPr>
      </w:pPr>
    </w:p>
    <w:p>
      <w:pPr>
        <w:pStyle w:val="5"/>
        <w:numPr>
          <w:ilvl w:val="3"/>
          <w:numId w:val="1"/>
        </w:numPr>
        <w:tabs>
          <w:tab w:val="center" w:pos="4154"/>
        </w:tabs>
        <w:jc w:val="left"/>
        <w:rPr>
          <w:lang w:val="en-US" w:eastAsia="en-US"/>
        </w:rPr>
      </w:pPr>
      <w:r>
        <mc:AlternateContent>
          <mc:Choice Requires="wps">
            <w:drawing>
              <wp:anchor distT="0" distB="0" distL="114935" distR="114935" simplePos="0" relativeHeight="251659264" behindDoc="0" locked="0" layoutInCell="1" allowOverlap="1">
                <wp:simplePos x="0" y="0"/>
                <wp:positionH relativeFrom="column">
                  <wp:posOffset>-1270</wp:posOffset>
                </wp:positionH>
                <wp:positionV relativeFrom="paragraph">
                  <wp:posOffset>47625</wp:posOffset>
                </wp:positionV>
                <wp:extent cx="5276850" cy="635"/>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276160" cy="0"/>
                        </a:xfrm>
                        <a:prstGeom prst="line">
                          <a:avLst/>
                        </a:prstGeom>
                        <a:ln w="1908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_x0000_s1026" o:spid="_x0000_s1026" o:spt="20" style="position:absolute;left:0pt;margin-left:-0.1pt;margin-top:3.75pt;height:0.05pt;width:415.5pt;z-index:251659264;mso-width-relative:page;mso-height-relative:page;" filled="f" stroked="t" coordsize="21600,21600" o:gfxdata="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8dF0+1QAA&#10;AAUBAAAPAAAAAAAAAAEAIAAAACIAAABkcnMvZG93bnJldi54bWxQSwECFAAUAAAACACHTuJAx16z&#10;Rq8BAABuAwAADgAAAAAAAAABACAAAAAkAQAAZHJzL2Uyb0RvYy54bWxQSwUGAAAAAAYABgBZAQAA&#10;RQUAAAAA&#10;">
                <v:fill on="f" focussize="0,0"/>
                <v:stroke weight="1.50236220472441pt" color="#000000" joinstyle="miter"/>
                <v:imagedata o:title=""/>
                <o:lock v:ext="edit" aspectratio="f"/>
              </v:line>
            </w:pict>
          </mc:Fallback>
        </mc:AlternateContent>
      </w:r>
      <w:r>
        <w:tab/>
      </w:r>
    </w:p>
    <w:p>
      <w:pPr>
        <w:pStyle w:val="5"/>
        <w:numPr>
          <w:ilvl w:val="3"/>
          <w:numId w:val="1"/>
        </w:numPr>
      </w:pPr>
      <w:r>
        <w:t>COMPUTER SKILL SET</w:t>
      </w:r>
    </w:p>
    <w:p>
      <w:pPr>
        <w:jc w:val="both"/>
        <w:rPr>
          <w:rFonts w:ascii="Verdana" w:hAnsi="Verdana" w:cs="Verdana"/>
          <w:b w:val="0"/>
          <w:bCs w:val="0"/>
          <w:i w:val="0"/>
          <w:iCs/>
          <w:color w:val="000000"/>
          <w:sz w:val="20"/>
          <w:szCs w:val="16"/>
          <w:lang w:val="en-US" w:eastAsia="en-US"/>
        </w:rPr>
      </w:pPr>
      <w:r>
        <w:rPr>
          <w:rFonts w:ascii="Verdana" w:hAnsi="Verdana" w:cs="Verdana"/>
          <w:b w:val="0"/>
          <w:bCs w:val="0"/>
          <w:i w:val="0"/>
          <w:iCs/>
          <w:color w:val="000000"/>
          <w:sz w:val="20"/>
          <w:szCs w:val="16"/>
          <w:lang w:val="en-US" w:eastAsia="en-US"/>
        </w:rPr>
        <mc:AlternateContent>
          <mc:Choice Requires="wps">
            <w:drawing>
              <wp:anchor distT="0" distB="0" distL="114935" distR="114935" simplePos="0" relativeHeight="251659264" behindDoc="0" locked="0" layoutInCell="1" allowOverlap="1">
                <wp:simplePos x="0" y="0"/>
                <wp:positionH relativeFrom="column">
                  <wp:align>center</wp:align>
                </wp:positionH>
                <wp:positionV relativeFrom="paragraph">
                  <wp:posOffset>27940</wp:posOffset>
                </wp:positionV>
                <wp:extent cx="5276850" cy="635"/>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276160" cy="0"/>
                        </a:xfrm>
                        <a:prstGeom prst="line">
                          <a:avLst/>
                        </a:prstGeom>
                        <a:ln w="3816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_x0000_s1026" o:spid="_x0000_s1026" o:spt="20" style="position:absolute;left:0pt;margin-top:2.2pt;height:0.05pt;width:415.5pt;mso-position-horizontal:center;z-index:251659264;mso-width-relative:page;mso-height-relative:page;" filled="f" stroked="t" coordsize="21600,21600" o:gfxdata="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A3Vye1AAAAAQB&#10;AAAPAAAAAAAAAAEAIAAAACIAAABkcnMvZG93bnJldi54bWxQSwECFAAUAAAACACHTuJAFdSTna0B&#10;AABuAwAADgAAAAAAAAABACAAAAAjAQAAZHJzL2Uyb0RvYy54bWxQSwUGAAAAAAYABgBZAQAAQgUA&#10;AAAA&#10;">
                <v:fill on="f" focussize="0,0"/>
                <v:stroke weight="3.00472440944882pt" color="#000000" joinstyle="miter"/>
                <v:imagedata o:title=""/>
                <o:lock v:ext="edit" aspectratio="f"/>
              </v:line>
            </w:pict>
          </mc:Fallback>
        </mc:AlternateContent>
      </w:r>
    </w:p>
    <w:p>
      <w:pPr>
        <w:pStyle w:val="7"/>
        <w:numPr>
          <w:ilvl w:val="5"/>
          <w:numId w:val="1"/>
        </w:numPr>
        <w:rPr>
          <w:rFonts w:ascii="Verdana" w:hAnsi="Verdana" w:cs="Verdana"/>
          <w:b w:val="0"/>
          <w:bCs w:val="0"/>
          <w:i w:val="0"/>
          <w:iCs/>
          <w:color w:val="000000"/>
          <w:sz w:val="20"/>
          <w:szCs w:val="16"/>
        </w:rPr>
      </w:pPr>
    </w:p>
    <w:p>
      <w:pPr>
        <w:pStyle w:val="2"/>
        <w:numPr>
          <w:ilvl w:val="0"/>
          <w:numId w:val="3"/>
        </w:numPr>
        <w:rPr>
          <w:rFonts w:ascii="Verdana" w:hAnsi="Verdana" w:cs="Verdana"/>
          <w:b w:val="0"/>
          <w:bCs w:val="0"/>
          <w:color w:val="000000"/>
          <w:sz w:val="20"/>
          <w:szCs w:val="16"/>
        </w:rPr>
      </w:pPr>
      <w:r>
        <w:rPr>
          <w:rFonts w:ascii="Verdana" w:hAnsi="Verdana" w:cs="Verdana"/>
          <w:b w:val="0"/>
          <w:bCs w:val="0"/>
          <w:color w:val="000000"/>
          <w:sz w:val="20"/>
          <w:szCs w:val="16"/>
        </w:rPr>
        <w:t>Programming Languages: C, C++, HTML,CSS, PHP, AJAX, JQUERY,MYSQL.</w:t>
      </w:r>
    </w:p>
    <w:p>
      <w:pPr>
        <w:ind w:left="720" w:firstLine="0"/>
        <w:rPr>
          <w:rFonts w:ascii="Verdana" w:hAnsi="Verdana" w:cs="Verdana"/>
          <w:b w:val="0"/>
          <w:bCs w:val="0"/>
          <w:color w:val="000000"/>
          <w:sz w:val="20"/>
          <w:szCs w:val="20"/>
        </w:rPr>
      </w:pPr>
    </w:p>
    <w:p>
      <w:pPr>
        <w:numPr>
          <w:ilvl w:val="0"/>
          <w:numId w:val="3"/>
        </w:numPr>
      </w:pPr>
      <w:r>
        <w:rPr>
          <w:rFonts w:ascii="Verdana" w:hAnsi="Verdana" w:cs="Verdana"/>
          <w:b w:val="0"/>
          <w:i w:val="0"/>
          <w:sz w:val="20"/>
          <w:szCs w:val="20"/>
        </w:rPr>
        <w:t>PHP-CMS :</w:t>
      </w:r>
      <w:r>
        <w:rPr>
          <w:rFonts w:ascii="Verdana" w:hAnsi="Verdana" w:cs="Verdana"/>
          <w:b w:val="0"/>
          <w:sz w:val="20"/>
          <w:szCs w:val="20"/>
        </w:rPr>
        <w:t xml:space="preserve"> </w:t>
      </w:r>
      <w:r>
        <w:rPr>
          <w:rFonts w:ascii="Verdana" w:hAnsi="Verdana" w:cs="Verdana"/>
          <w:b w:val="0"/>
          <w:i w:val="0"/>
          <w:sz w:val="20"/>
          <w:szCs w:val="20"/>
        </w:rPr>
        <w:t>MAGENTO, WORD PRESS.</w:t>
      </w:r>
    </w:p>
    <w:p>
      <w:pPr>
        <w:rPr>
          <w:rFonts w:ascii="Verdana" w:hAnsi="Verdana" w:cs="Verdana"/>
          <w:b w:val="0"/>
          <w:i w:val="0"/>
          <w:sz w:val="20"/>
          <w:szCs w:val="20"/>
        </w:rPr>
      </w:pPr>
    </w:p>
    <w:p>
      <w:pPr>
        <w:pStyle w:val="2"/>
        <w:numPr>
          <w:ilvl w:val="0"/>
          <w:numId w:val="3"/>
        </w:numPr>
        <w:rPr>
          <w:rFonts w:ascii="Verdana" w:hAnsi="Verdana" w:cs="Verdana"/>
          <w:b w:val="0"/>
          <w:bCs w:val="0"/>
          <w:color w:val="000000"/>
          <w:sz w:val="20"/>
          <w:szCs w:val="16"/>
        </w:rPr>
      </w:pPr>
      <w:r>
        <w:rPr>
          <w:rFonts w:ascii="Verdana" w:hAnsi="Verdana" w:cs="Verdana"/>
          <w:b w:val="0"/>
          <w:bCs w:val="0"/>
          <w:color w:val="000000"/>
          <w:sz w:val="20"/>
          <w:szCs w:val="16"/>
        </w:rPr>
        <w:t>Operating System: Windows XP/7</w:t>
      </w:r>
    </w:p>
    <w:p>
      <w:pPr>
        <w:rPr>
          <w:rFonts w:ascii="Verdana" w:hAnsi="Verdana" w:cs="Verdana"/>
          <w:b w:val="0"/>
          <w:bCs w:val="0"/>
          <w:color w:val="000000"/>
          <w:sz w:val="20"/>
          <w:szCs w:val="16"/>
        </w:rPr>
      </w:pPr>
    </w:p>
    <w:p>
      <w:pPr>
        <w:pStyle w:val="2"/>
        <w:numPr>
          <w:ilvl w:val="0"/>
          <w:numId w:val="3"/>
        </w:numPr>
        <w:rPr>
          <w:rFonts w:ascii="Verdana" w:hAnsi="Verdana" w:cs="Verdana"/>
          <w:b w:val="0"/>
          <w:bCs w:val="0"/>
          <w:color w:val="000000"/>
          <w:sz w:val="20"/>
          <w:szCs w:val="16"/>
        </w:rPr>
      </w:pPr>
      <w:r>
        <w:rPr>
          <w:rFonts w:ascii="Verdana" w:hAnsi="Verdana" w:cs="Verdana"/>
          <w:b w:val="0"/>
          <w:bCs w:val="0"/>
          <w:color w:val="000000"/>
          <w:sz w:val="20"/>
          <w:szCs w:val="16"/>
        </w:rPr>
        <w:t>Application: MS Office</w:t>
      </w:r>
    </w:p>
    <w:p>
      <w:pPr>
        <w:rPr>
          <w:rFonts w:ascii="Verdana" w:hAnsi="Verdana" w:cs="Verdana"/>
          <w:b w:val="0"/>
          <w:bCs w:val="0"/>
          <w:color w:val="000000"/>
          <w:sz w:val="20"/>
          <w:szCs w:val="16"/>
        </w:rPr>
      </w:pPr>
    </w:p>
    <w:p>
      <w:pPr>
        <w:pStyle w:val="2"/>
        <w:numPr>
          <w:ilvl w:val="0"/>
          <w:numId w:val="3"/>
        </w:numPr>
        <w:rPr>
          <w:rFonts w:ascii="Verdana" w:hAnsi="Verdana" w:cs="Verdana"/>
          <w:b w:val="0"/>
          <w:bCs w:val="0"/>
          <w:color w:val="000000"/>
          <w:sz w:val="20"/>
          <w:szCs w:val="16"/>
        </w:rPr>
      </w:pPr>
      <w:r>
        <w:rPr>
          <w:rFonts w:ascii="Verdana" w:hAnsi="Verdana" w:cs="Verdana"/>
          <w:b w:val="0"/>
          <w:bCs w:val="0"/>
          <w:color w:val="000000"/>
          <w:sz w:val="20"/>
          <w:szCs w:val="16"/>
        </w:rPr>
        <w:t>Tools/Software: Notepad++, Dreamweaver, Mysql.</w:t>
      </w:r>
    </w:p>
    <w:p>
      <w:pPr>
        <w:rPr>
          <w:rFonts w:ascii="Verdana" w:hAnsi="Verdana" w:cs="Verdana"/>
          <w:b w:val="0"/>
          <w:bCs w:val="0"/>
          <w:color w:val="000000"/>
          <w:sz w:val="20"/>
          <w:szCs w:val="16"/>
        </w:rPr>
      </w:pPr>
    </w:p>
    <w:p>
      <w:pPr>
        <w:pStyle w:val="5"/>
        <w:numPr>
          <w:ilvl w:val="3"/>
          <w:numId w:val="1"/>
        </w:numPr>
        <w:jc w:val="left"/>
        <w:rPr>
          <w:lang w:val="en-US" w:eastAsia="en-US"/>
        </w:rPr>
      </w:pPr>
      <w:r>
        <w:rPr>
          <w:lang w:val="en-US" w:eastAsia="en-US"/>
        </w:rPr>
        <mc:AlternateContent>
          <mc:Choice Requires="wps">
            <w:drawing>
              <wp:anchor distT="0" distB="0" distL="114935" distR="114935" simplePos="0" relativeHeight="251659264" behindDoc="0" locked="0" layoutInCell="1" allowOverlap="1">
                <wp:simplePos x="0" y="0"/>
                <wp:positionH relativeFrom="column">
                  <wp:posOffset>-1270</wp:posOffset>
                </wp:positionH>
                <wp:positionV relativeFrom="paragraph">
                  <wp:posOffset>47625</wp:posOffset>
                </wp:positionV>
                <wp:extent cx="5276850" cy="635"/>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276160" cy="0"/>
                        </a:xfrm>
                        <a:prstGeom prst="line">
                          <a:avLst/>
                        </a:prstGeom>
                        <a:ln w="1908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_x0000_s1026" o:spid="_x0000_s1026" o:spt="20" style="position:absolute;left:0pt;margin-left:-0.1pt;margin-top:3.75pt;height:0.05pt;width:415.5pt;z-index:251659264;mso-width-relative:page;mso-height-relative:page;" filled="f" stroked="t" coordsize="21600,21600" o:gfxdata="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8dF0+1QAA&#10;AAUBAAAPAAAAAAAAAAEAIAAAACIAAABkcnMvZG93bnJldi54bWxQSwECFAAUAAAACACHTuJAMw/n&#10;vK8BAABuAwAADgAAAAAAAAABACAAAAAkAQAAZHJzL2Uyb0RvYy54bWxQSwUGAAAAAAYABgBZAQAA&#10;RQUAAAAA&#10;">
                <v:fill on="f" focussize="0,0"/>
                <v:stroke weight="1.50236220472441pt" color="#000000" joinstyle="miter"/>
                <v:imagedata o:title=""/>
                <o:lock v:ext="edit" aspectratio="f"/>
              </v:line>
            </w:pict>
          </mc:Fallback>
        </mc:AlternateContent>
      </w:r>
    </w:p>
    <w:p>
      <w:pPr>
        <w:pStyle w:val="5"/>
        <w:numPr>
          <w:ilvl w:val="3"/>
          <w:numId w:val="1"/>
        </w:numPr>
      </w:pPr>
      <w:r>
        <w:t>ACHIEVEMENTS</w:t>
      </w:r>
    </w:p>
    <w:p>
      <w:pPr>
        <w:jc w:val="both"/>
        <w:rPr>
          <w:rFonts w:ascii="Verdana" w:hAnsi="Verdana" w:cs="Verdana"/>
          <w:b w:val="0"/>
          <w:bCs w:val="0"/>
          <w:i w:val="0"/>
          <w:iCs/>
          <w:color w:val="000000"/>
          <w:sz w:val="20"/>
          <w:szCs w:val="16"/>
          <w:lang w:val="en-US" w:eastAsia="en-US"/>
        </w:rPr>
      </w:pPr>
      <w:r>
        <w:rPr>
          <w:rFonts w:ascii="Verdana" w:hAnsi="Verdana" w:cs="Verdana"/>
          <w:b w:val="0"/>
          <w:bCs w:val="0"/>
          <w:i w:val="0"/>
          <w:iCs/>
          <w:color w:val="000000"/>
          <w:sz w:val="20"/>
          <w:szCs w:val="16"/>
          <w:lang w:val="en-US" w:eastAsia="en-US"/>
        </w:rPr>
        <mc:AlternateContent>
          <mc:Choice Requires="wps">
            <w:drawing>
              <wp:anchor distT="0" distB="0" distL="114935" distR="114935" simplePos="0" relativeHeight="251659264" behindDoc="0" locked="0" layoutInCell="1" allowOverlap="1">
                <wp:simplePos x="0" y="0"/>
                <wp:positionH relativeFrom="column">
                  <wp:align>center</wp:align>
                </wp:positionH>
                <wp:positionV relativeFrom="paragraph">
                  <wp:posOffset>27940</wp:posOffset>
                </wp:positionV>
                <wp:extent cx="5276850" cy="635"/>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276160" cy="0"/>
                        </a:xfrm>
                        <a:prstGeom prst="line">
                          <a:avLst/>
                        </a:prstGeom>
                        <a:ln w="3816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_x0000_s1026" o:spid="_x0000_s1026" o:spt="20" style="position:absolute;left:0pt;margin-top:2.2pt;height:0.05pt;width:415.5pt;mso-position-horizontal:center;z-index:251659264;mso-width-relative:page;mso-height-relative:page;" filled="f" stroked="t" coordsize="21600,21600" o:gfxdata="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A3Vye1AAAAAQB&#10;AAAPAAAAAAAAAAEAIAAAACIAAABkcnMvZG93bnJldi54bWxQSwECFAAUAAAACACHTuJAXHxEpK0B&#10;AABwAwAADgAAAAAAAAABACAAAAAjAQAAZHJzL2Uyb0RvYy54bWxQSwUGAAAAAAYABgBZAQAAQgUA&#10;AAAA&#10;">
                <v:fill on="f" focussize="0,0"/>
                <v:stroke weight="3.00472440944882pt" color="#000000" joinstyle="miter"/>
                <v:imagedata o:title=""/>
                <o:lock v:ext="edit" aspectratio="f"/>
              </v:line>
            </w:pict>
          </mc:Fallback>
        </mc:AlternateContent>
      </w:r>
    </w:p>
    <w:p>
      <w:pPr>
        <w:pStyle w:val="2"/>
        <w:numPr>
          <w:ilvl w:val="0"/>
          <w:numId w:val="3"/>
        </w:numPr>
        <w:rPr>
          <w:rFonts w:ascii="Verdana" w:hAnsi="Verdana" w:cs="Verdana"/>
          <w:b w:val="0"/>
          <w:bCs w:val="0"/>
          <w:color w:val="000000"/>
          <w:sz w:val="20"/>
          <w:szCs w:val="16"/>
        </w:rPr>
      </w:pPr>
      <w:r>
        <w:rPr>
          <w:rFonts w:ascii="Verdana" w:hAnsi="Verdana" w:cs="Verdana"/>
          <w:b w:val="0"/>
          <w:bCs w:val="0"/>
          <w:color w:val="000000"/>
          <w:sz w:val="20"/>
          <w:szCs w:val="16"/>
        </w:rPr>
        <w:t>Attended a Code Debugging, Technical Quiz held in Intra College Symposium</w:t>
      </w:r>
    </w:p>
    <w:p>
      <w:pPr>
        <w:pStyle w:val="2"/>
        <w:numPr>
          <w:ilvl w:val="0"/>
          <w:numId w:val="3"/>
        </w:numPr>
        <w:rPr>
          <w:rFonts w:ascii="Verdana" w:hAnsi="Verdana" w:cs="Verdana"/>
          <w:b w:val="0"/>
          <w:bCs w:val="0"/>
          <w:color w:val="000000"/>
          <w:sz w:val="20"/>
          <w:szCs w:val="16"/>
        </w:rPr>
      </w:pPr>
      <w:r>
        <w:rPr>
          <w:rFonts w:ascii="Verdana" w:hAnsi="Verdana" w:cs="Verdana"/>
          <w:b w:val="0"/>
          <w:bCs w:val="0"/>
          <w:color w:val="000000"/>
          <w:sz w:val="20"/>
          <w:szCs w:val="16"/>
        </w:rPr>
        <w:t>Workshop attended in CCNA Exploration by Network Academy in Madurai</w:t>
      </w:r>
    </w:p>
    <w:p>
      <w:pPr>
        <w:pStyle w:val="2"/>
        <w:numPr>
          <w:ilvl w:val="0"/>
          <w:numId w:val="3"/>
        </w:numPr>
        <w:rPr>
          <w:rFonts w:ascii="Verdana" w:hAnsi="Verdana" w:cs="Verdana"/>
          <w:b w:val="0"/>
          <w:bCs w:val="0"/>
          <w:color w:val="000000"/>
          <w:sz w:val="20"/>
          <w:szCs w:val="16"/>
        </w:rPr>
      </w:pPr>
      <w:r>
        <w:rPr>
          <w:rFonts w:ascii="Verdana" w:hAnsi="Verdana" w:cs="Verdana"/>
          <w:b w:val="0"/>
          <w:bCs w:val="0"/>
          <w:color w:val="000000"/>
          <w:sz w:val="20"/>
          <w:szCs w:val="16"/>
        </w:rPr>
        <w:t>Workshop attended in EHACK 2013 at SRM University Chennai</w:t>
      </w:r>
    </w:p>
    <w:p>
      <w:pPr>
        <w:pStyle w:val="2"/>
        <w:numPr>
          <w:ilvl w:val="0"/>
          <w:numId w:val="3"/>
        </w:numPr>
        <w:rPr>
          <w:rFonts w:ascii="Verdana" w:hAnsi="Verdana" w:cs="Verdana"/>
          <w:b w:val="0"/>
          <w:bCs w:val="0"/>
          <w:color w:val="000000"/>
          <w:sz w:val="20"/>
          <w:szCs w:val="16"/>
        </w:rPr>
      </w:pPr>
      <w:r>
        <w:rPr>
          <w:rFonts w:ascii="Verdana" w:hAnsi="Verdana" w:cs="Verdana"/>
          <w:b w:val="0"/>
          <w:bCs w:val="0"/>
          <w:color w:val="000000"/>
          <w:sz w:val="20"/>
          <w:szCs w:val="16"/>
        </w:rPr>
        <w:t>Workshop attended in Open Source at Win Ways (Red Hat) at Madurai</w:t>
      </w:r>
    </w:p>
    <w:p>
      <w:pPr>
        <w:pStyle w:val="2"/>
        <w:numPr>
          <w:ilvl w:val="0"/>
          <w:numId w:val="3"/>
        </w:numPr>
        <w:rPr>
          <w:rFonts w:ascii="Verdana" w:hAnsi="Verdana" w:cs="Verdana"/>
          <w:b w:val="0"/>
          <w:bCs w:val="0"/>
          <w:color w:val="000000"/>
          <w:sz w:val="20"/>
          <w:szCs w:val="16"/>
        </w:rPr>
      </w:pPr>
      <w:r>
        <w:rPr>
          <w:rFonts w:ascii="Verdana" w:hAnsi="Verdana" w:cs="Verdana"/>
          <w:b w:val="0"/>
          <w:bCs w:val="0"/>
          <w:color w:val="000000"/>
          <w:sz w:val="20"/>
          <w:szCs w:val="16"/>
        </w:rPr>
        <w:t>Workshop attended in Web Application                          development(HTML,CSS,PHP,MYSQL)in Inter College</w:t>
      </w:r>
    </w:p>
    <w:p>
      <w:pPr>
        <w:rPr>
          <w:rFonts w:ascii="Verdana" w:hAnsi="Verdana" w:cs="Verdana"/>
          <w:b w:val="0"/>
          <w:bCs w:val="0"/>
          <w:color w:val="000000"/>
          <w:sz w:val="20"/>
          <w:szCs w:val="16"/>
        </w:rPr>
      </w:pPr>
    </w:p>
    <w:p>
      <w:pPr>
        <w:jc w:val="both"/>
        <w:rPr>
          <w:rFonts w:ascii="Verdana" w:hAnsi="Verdana" w:cs="Verdana"/>
          <w:b w:val="0"/>
          <w:bCs w:val="0"/>
          <w:i w:val="0"/>
          <w:iCs/>
          <w:sz w:val="22"/>
          <w:lang w:val="en-US" w:eastAsia="en-US"/>
        </w:rPr>
      </w:pPr>
      <w:r>
        <w:rPr>
          <w:rFonts w:ascii="Verdana" w:hAnsi="Verdana" w:cs="Verdana"/>
          <w:b w:val="0"/>
          <w:bCs w:val="0"/>
          <w:i w:val="0"/>
          <w:iCs/>
          <w:sz w:val="22"/>
          <w:lang w:val="en-US" w:eastAsia="en-US"/>
        </w:rPr>
        <mc:AlternateContent>
          <mc:Choice Requires="wps">
            <w:drawing>
              <wp:anchor distT="0" distB="0" distL="114935" distR="114935" simplePos="0" relativeHeight="251659264" behindDoc="0" locked="0" layoutInCell="1" allowOverlap="1">
                <wp:simplePos x="0" y="0"/>
                <wp:positionH relativeFrom="column">
                  <wp:align>center</wp:align>
                </wp:positionH>
                <wp:positionV relativeFrom="paragraph">
                  <wp:posOffset>59055</wp:posOffset>
                </wp:positionV>
                <wp:extent cx="5276850" cy="635"/>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276160" cy="0"/>
                        </a:xfrm>
                        <a:prstGeom prst="line">
                          <a:avLst/>
                        </a:prstGeom>
                        <a:ln w="1908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_x0000_s1026" o:spid="_x0000_s1026" o:spt="20" style="position:absolute;left:0pt;margin-top:4.65pt;height:0.05pt;width:415.5pt;mso-position-horizontal:center;z-index:251659264;mso-width-relative:page;mso-height-relative:page;" filled="f" stroked="t" coordsize="21600,21600" o:gfxdata="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G35y1jUAAAA&#10;BAEAAA8AAAAAAAAAAQAgAAAAIgAAAGRycy9kb3ducmV2LnhtbFBLAQIUABQAAAAIAIdO4kBuf0mW&#10;rwEAAHADAAAOAAAAAAAAAAEAIAAAACMBAABkcnMvZTJvRG9jLnhtbFBLBQYAAAAABgAGAFkBAABE&#10;BQAAAAA=&#10;">
                <v:fill on="f" focussize="0,0"/>
                <v:stroke weight="1.50236220472441pt" color="#000000" joinstyle="miter"/>
                <v:imagedata o:title=""/>
                <o:lock v:ext="edit" aspectratio="f"/>
              </v:line>
            </w:pict>
          </mc:Fallback>
        </mc:AlternateContent>
      </w:r>
    </w:p>
    <w:p>
      <w:pPr>
        <w:pStyle w:val="4"/>
        <w:numPr>
          <w:ilvl w:val="2"/>
          <w:numId w:val="1"/>
        </w:numPr>
        <w:rPr>
          <w:bCs w:val="0"/>
        </w:rPr>
      </w:pPr>
      <w:r>
        <w:rPr>
          <w:bCs w:val="0"/>
        </w:rPr>
        <w:t>PROJECT</w:t>
      </w:r>
    </w:p>
    <w:p>
      <w:pPr>
        <w:rPr>
          <w:rFonts w:ascii="Trebuchet MS" w:hAnsi="Trebuchet MS" w:cs="Trebuchet MS"/>
          <w:b w:val="0"/>
          <w:bCs w:val="0"/>
          <w:i w:val="0"/>
          <w:iCs/>
          <w:color w:val="000000"/>
          <w:sz w:val="20"/>
          <w:szCs w:val="16"/>
          <w:lang w:val="en-US" w:eastAsia="en-US"/>
        </w:rPr>
      </w:pPr>
      <w:r>
        <w:rPr>
          <w:rFonts w:ascii="Trebuchet MS" w:hAnsi="Trebuchet MS" w:cs="Trebuchet MS"/>
          <w:b w:val="0"/>
          <w:bCs w:val="0"/>
          <w:i w:val="0"/>
          <w:iCs/>
          <w:color w:val="000000"/>
          <w:sz w:val="20"/>
          <w:szCs w:val="16"/>
          <w:lang w:val="en-US" w:eastAsia="en-US"/>
        </w:rPr>
        <mc:AlternateContent>
          <mc:Choice Requires="wps">
            <w:drawing>
              <wp:anchor distT="0" distB="0" distL="114935" distR="114935" simplePos="0" relativeHeight="251659264" behindDoc="0" locked="0" layoutInCell="1" allowOverlap="1">
                <wp:simplePos x="0" y="0"/>
                <wp:positionH relativeFrom="column">
                  <wp:align>center</wp:align>
                </wp:positionH>
                <wp:positionV relativeFrom="paragraph">
                  <wp:posOffset>55245</wp:posOffset>
                </wp:positionV>
                <wp:extent cx="5276850" cy="63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276160" cy="0"/>
                        </a:xfrm>
                        <a:prstGeom prst="line">
                          <a:avLst/>
                        </a:prstGeom>
                        <a:ln w="3816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_x0000_s1026" o:spid="_x0000_s1026" o:spt="20" style="position:absolute;left:0pt;margin-top:4.35pt;height:0.05pt;width:415.5pt;mso-position-horizontal:center;z-index:251659264;mso-width-relative:page;mso-height-relative:page;" filled="f" stroked="t" coordsize="21600,21600" o:gfxdata="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tKdiudQAAAAE&#10;AQAADwAAAAAAAAABACAAAAAiAAAAZHJzL2Rvd25yZXYueG1sUEsBAhQAFAAAAAgAh07iQJML1uKu&#10;AQAAcAMAAA4AAAAAAAAAAQAgAAAAIwEAAGRycy9lMm9Eb2MueG1sUEsFBgAAAAAGAAYAWQEAAEMF&#10;AAAAAA==&#10;">
                <v:fill on="f" focussize="0,0"/>
                <v:stroke weight="3.00472440944882pt" color="#000000" joinstyle="miter"/>
                <v:imagedata o:title=""/>
                <o:lock v:ext="edit" aspectratio="f"/>
              </v:line>
            </w:pict>
          </mc:Fallback>
        </mc:AlternateContent>
      </w:r>
    </w:p>
    <w:p>
      <w:pPr>
        <w:jc w:val="center"/>
        <w:rPr>
          <w:rFonts w:ascii="Verdana" w:hAnsi="Verdana" w:cs="Verdana"/>
          <w:i w:val="0"/>
          <w:iCs/>
          <w:sz w:val="20"/>
          <w:szCs w:val="20"/>
        </w:rPr>
      </w:pPr>
      <w:r>
        <w:rPr>
          <w:rFonts w:ascii="Verdana" w:hAnsi="Verdana" w:cs="Verdana"/>
          <w:bCs w:val="0"/>
          <w:i w:val="0"/>
          <w:iCs/>
          <w:sz w:val="20"/>
          <w:szCs w:val="20"/>
        </w:rPr>
        <w:t>Title</w:t>
      </w:r>
      <w:r>
        <w:rPr>
          <w:rFonts w:ascii="Verdana" w:hAnsi="Verdana" w:cs="Verdana"/>
          <w:bCs w:val="0"/>
          <w:i w:val="0"/>
          <w:iCs/>
          <w:sz w:val="20"/>
          <w:szCs w:val="20"/>
        </w:rPr>
        <w:tab/>
      </w:r>
      <w:r>
        <w:rPr>
          <w:rFonts w:ascii="Verdana" w:hAnsi="Verdana" w:cs="Verdana"/>
          <w:bCs w:val="0"/>
          <w:i w:val="0"/>
          <w:iCs/>
          <w:sz w:val="20"/>
          <w:szCs w:val="20"/>
        </w:rPr>
        <w:t xml:space="preserve">                : </w:t>
      </w:r>
      <w:r>
        <w:rPr>
          <w:rFonts w:ascii="Verdana" w:hAnsi="Verdana" w:cs="Verdana"/>
          <w:i w:val="0"/>
          <w:iCs/>
          <w:sz w:val="20"/>
          <w:szCs w:val="20"/>
        </w:rPr>
        <w:t>Optimizing cloud Resources for delivering IPTV          service through virtualization.</w:t>
      </w:r>
    </w:p>
    <w:p>
      <w:pPr>
        <w:ind w:left="2340" w:hanging="2340"/>
        <w:rPr>
          <w:rFonts w:ascii="Verdana" w:hAnsi="Verdana" w:cs="Verdana"/>
          <w:i w:val="0"/>
          <w:iCs/>
          <w:sz w:val="20"/>
          <w:szCs w:val="20"/>
        </w:rPr>
      </w:pPr>
      <w:r>
        <w:rPr>
          <w:rFonts w:ascii="Verdana" w:hAnsi="Verdana" w:eastAsia="Verdana" w:cs="Verdana"/>
          <w:i w:val="0"/>
          <w:iCs/>
          <w:sz w:val="20"/>
          <w:szCs w:val="20"/>
        </w:rPr>
        <w:t xml:space="preserve">       </w:t>
      </w:r>
      <w:r>
        <w:rPr>
          <w:rFonts w:ascii="Verdana" w:hAnsi="Verdana" w:cs="Verdana"/>
          <w:i w:val="0"/>
          <w:iCs/>
          <w:sz w:val="20"/>
          <w:szCs w:val="20"/>
        </w:rPr>
        <w:t>Team Size          : 2</w:t>
      </w:r>
    </w:p>
    <w:p>
      <w:pPr>
        <w:rPr>
          <w:rFonts w:ascii="Verdana" w:hAnsi="Verdana" w:cs="Verdana"/>
          <w:bCs w:val="0"/>
          <w:i w:val="0"/>
          <w:iCs/>
          <w:sz w:val="20"/>
          <w:szCs w:val="20"/>
        </w:rPr>
      </w:pPr>
      <w:r>
        <w:rPr>
          <w:rFonts w:ascii="Verdana" w:hAnsi="Verdana" w:eastAsia="Verdana" w:cs="Verdana"/>
          <w:i w:val="0"/>
          <w:iCs/>
          <w:sz w:val="20"/>
          <w:szCs w:val="20"/>
        </w:rPr>
        <w:t xml:space="preserve">       </w:t>
      </w:r>
      <w:r>
        <w:rPr>
          <w:rFonts w:ascii="Verdana" w:hAnsi="Verdana" w:cs="Verdana"/>
          <w:i w:val="0"/>
          <w:iCs/>
          <w:sz w:val="20"/>
          <w:szCs w:val="20"/>
        </w:rPr>
        <w:t>Environment      : ASP.NET,SQL SERVER</w:t>
      </w:r>
    </w:p>
    <w:p>
      <w:pPr>
        <w:rPr>
          <w:rFonts w:ascii="Trebuchet MS" w:hAnsi="Trebuchet MS" w:cs="Trebuchet MS"/>
          <w:bCs w:val="0"/>
          <w:i w:val="0"/>
          <w:iCs/>
          <w:sz w:val="20"/>
          <w:szCs w:val="20"/>
        </w:rPr>
      </w:pPr>
    </w:p>
    <w:p>
      <w:r>
        <w:rPr>
          <w:rFonts w:ascii="Verdana" w:hAnsi="Verdana" w:cs="Verdana"/>
          <w:bCs w:val="0"/>
          <w:i w:val="0"/>
          <w:iCs/>
          <w:sz w:val="20"/>
          <w:szCs w:val="20"/>
        </w:rPr>
        <w:t>Description</w:t>
      </w:r>
      <w:r>
        <w:rPr>
          <w:rFonts w:ascii="Trebuchet MS" w:hAnsi="Trebuchet MS" w:cs="Trebuchet MS"/>
          <w:bCs w:val="0"/>
          <w:i w:val="0"/>
          <w:iCs/>
        </w:rPr>
        <w:t>:</w:t>
      </w:r>
    </w:p>
    <w:p>
      <w:pPr>
        <w:numPr>
          <w:ilvl w:val="0"/>
          <w:numId w:val="4"/>
        </w:numPr>
        <w:suppressAutoHyphens/>
        <w:jc w:val="both"/>
        <w:rPr>
          <w:rFonts w:ascii="Verdana" w:hAnsi="Verdana" w:cs="Verdana"/>
          <w:b w:val="0"/>
          <w:bCs w:val="0"/>
          <w:i w:val="0"/>
          <w:iCs/>
          <w:sz w:val="20"/>
          <w:szCs w:val="20"/>
        </w:rPr>
      </w:pPr>
      <w:r>
        <w:rPr>
          <w:rFonts w:ascii="Verdana" w:hAnsi="Verdana" w:cs="Verdana"/>
          <w:b w:val="0"/>
          <w:i w:val="0"/>
          <w:iCs/>
          <w:sz w:val="20"/>
          <w:szCs w:val="20"/>
        </w:rPr>
        <w:t>Virtualized cloud-based services can take advantage of statistical multiplexing across applications to yield significant cost savings. However, achieving similar savings with real-time services can be a challenge.</w:t>
      </w:r>
    </w:p>
    <w:p>
      <w:pPr>
        <w:numPr>
          <w:ilvl w:val="0"/>
          <w:numId w:val="4"/>
        </w:numPr>
        <w:suppressAutoHyphens/>
        <w:jc w:val="both"/>
        <w:rPr>
          <w:rFonts w:ascii="Verdana" w:hAnsi="Verdana" w:cs="Verdana"/>
          <w:b w:val="0"/>
          <w:bCs w:val="0"/>
          <w:i w:val="0"/>
          <w:iCs/>
          <w:sz w:val="20"/>
          <w:szCs w:val="20"/>
        </w:rPr>
      </w:pPr>
      <w:r>
        <w:rPr>
          <w:rFonts w:ascii="Verdana" w:hAnsi="Verdana" w:cs="Verdana"/>
          <w:b w:val="0"/>
          <w:i w:val="0"/>
          <w:iCs/>
          <w:sz w:val="20"/>
          <w:szCs w:val="20"/>
        </w:rPr>
        <w:t>we seek to lower a provider’s costs for real-time IPTV services through a virtualized IPTV architecture and through intelligent time-shifting of selected services. Using Live TV and Video-on-Demand (VoD) as examples, we show that we can take advantage of the different deadlines associated with each service to effectively multiplex these services</w:t>
      </w:r>
    </w:p>
    <w:p>
      <w:pPr>
        <w:jc w:val="both"/>
        <w:rPr>
          <w:rFonts w:ascii="Verdana" w:hAnsi="Verdana" w:cs="Verdana"/>
          <w:b w:val="0"/>
          <w:bCs w:val="0"/>
          <w:i w:val="0"/>
          <w:iCs/>
          <w:sz w:val="20"/>
          <w:szCs w:val="20"/>
          <w:lang w:val="en-US" w:eastAsia="en-US"/>
        </w:rPr>
      </w:pPr>
      <w:r>
        <w:rPr>
          <w:rFonts w:ascii="Verdana" w:hAnsi="Verdana" w:cs="Verdana"/>
          <w:b w:val="0"/>
          <w:bCs w:val="0"/>
          <w:i w:val="0"/>
          <w:iCs/>
          <w:sz w:val="20"/>
          <w:szCs w:val="20"/>
          <w:lang w:val="en-US" w:eastAsia="en-US"/>
        </w:rPr>
        <mc:AlternateContent>
          <mc:Choice Requires="wps">
            <w:drawing>
              <wp:anchor distT="0" distB="0" distL="114935" distR="114935" simplePos="0" relativeHeight="251659264" behindDoc="0" locked="0" layoutInCell="1" allowOverlap="1">
                <wp:simplePos x="0" y="0"/>
                <wp:positionH relativeFrom="column">
                  <wp:posOffset>-1905</wp:posOffset>
                </wp:positionH>
                <wp:positionV relativeFrom="paragraph">
                  <wp:posOffset>81280</wp:posOffset>
                </wp:positionV>
                <wp:extent cx="5276850" cy="635"/>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276160" cy="0"/>
                        </a:xfrm>
                        <a:prstGeom prst="line">
                          <a:avLst/>
                        </a:prstGeom>
                        <a:ln w="1908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_x0000_s1026" o:spid="_x0000_s1026" o:spt="20" style="position:absolute;left:0pt;margin-left:-0.15pt;margin-top:6.4pt;height:0.05pt;width:415.5pt;z-index:251659264;mso-width-relative:page;mso-height-relative:page;" filled="f" stroked="t" coordsize="21600,21600" o:gfxdata="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8GoLnW&#10;AAAABwEAAA8AAAAAAAAAAQAgAAAAIgAAAGRycy9kb3ducmV2LnhtbFBLAQIUABQAAAAIAIdO4kCh&#10;CNvQsAEAAHADAAAOAAAAAAAAAAEAIAAAACUBAABkcnMvZTJvRG9jLnhtbFBLBQYAAAAABgAGAFkB&#10;AABHBQAAAAA=&#10;">
                <v:fill on="f" focussize="0,0"/>
                <v:stroke weight="1.50236220472441pt" color="#000000" joinstyle="miter"/>
                <v:imagedata o:title=""/>
                <o:lock v:ext="edit" aspectratio="f"/>
              </v:line>
            </w:pict>
          </mc:Fallback>
        </mc:AlternateContent>
      </w:r>
    </w:p>
    <w:p>
      <w:pPr>
        <w:pStyle w:val="6"/>
        <w:numPr>
          <w:ilvl w:val="4"/>
          <w:numId w:val="1"/>
        </w:numPr>
        <w:rPr>
          <w:sz w:val="24"/>
        </w:rPr>
      </w:pPr>
      <w:r>
        <w:rPr>
          <w:sz w:val="24"/>
        </w:rPr>
        <w:t>PERSONAL DETAILS</w:t>
      </w:r>
    </w:p>
    <w:p>
      <w:pPr>
        <w:rPr>
          <w:rFonts w:ascii="Verdana" w:hAnsi="Verdana" w:cs="Verdana"/>
          <w:b w:val="0"/>
          <w:bCs w:val="0"/>
          <w:i w:val="0"/>
          <w:iCs/>
          <w:sz w:val="20"/>
          <w:lang w:val="en-US" w:eastAsia="en-US"/>
        </w:rPr>
      </w:pPr>
      <w:r>
        <w:rPr>
          <w:rFonts w:ascii="Verdana" w:hAnsi="Verdana" w:cs="Verdana"/>
          <w:b w:val="0"/>
          <w:bCs w:val="0"/>
          <w:i w:val="0"/>
          <w:iCs/>
          <w:sz w:val="20"/>
          <w:lang w:val="en-US" w:eastAsia="en-US"/>
        </w:rPr>
        <mc:AlternateContent>
          <mc:Choice Requires="wps">
            <w:drawing>
              <wp:anchor distT="0" distB="0" distL="114935" distR="114935" simplePos="0" relativeHeight="251659264" behindDoc="0" locked="0" layoutInCell="1" allowOverlap="1">
                <wp:simplePos x="0" y="0"/>
                <wp:positionH relativeFrom="column">
                  <wp:align>center</wp:align>
                </wp:positionH>
                <wp:positionV relativeFrom="paragraph">
                  <wp:posOffset>40640</wp:posOffset>
                </wp:positionV>
                <wp:extent cx="5276850" cy="635"/>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276160" cy="0"/>
                        </a:xfrm>
                        <a:prstGeom prst="line">
                          <a:avLst/>
                        </a:prstGeom>
                        <a:ln w="3816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_x0000_s1026" o:spid="_x0000_s1026" o:spt="20" style="position:absolute;left:0pt;margin-top:3.2pt;height:0.05pt;width:415.5pt;mso-position-horizontal:center;z-index:251659264;mso-width-relative:page;mso-height-relative:page;" filled="f" stroked="t" coordsize="21600,21600" o:gfxdata="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JwQCpdQAAAAE&#10;AQAADwAAAAAAAAABACAAAAAiAAAAZHJzL2Rvd25yZXYueG1sUEsBAhQAFAAAAAgAh07iQMKTYCmu&#10;AQAAcAMAAA4AAAAAAAAAAQAgAAAAIwEAAGRycy9lMm9Eb2MueG1sUEsFBgAAAAAGAAYAWQEAAEMF&#10;AAAAAA==&#10;">
                <v:fill on="f" focussize="0,0"/>
                <v:stroke weight="3.00472440944882pt" color="#000000" joinstyle="miter"/>
                <v:imagedata o:title=""/>
                <o:lock v:ext="edit" aspectratio="f"/>
              </v:line>
            </w:pict>
          </mc:Fallback>
        </mc:AlternateContent>
      </w:r>
    </w:p>
    <w:p>
      <w:pPr>
        <w:rPr>
          <w:rFonts w:ascii="Verdana" w:hAnsi="Verdana" w:cs="Verdana"/>
          <w:b w:val="0"/>
          <w:bCs w:val="0"/>
          <w:i w:val="0"/>
          <w:iCs/>
          <w:color w:val="000000"/>
          <w:sz w:val="20"/>
          <w:szCs w:val="20"/>
        </w:rPr>
      </w:pPr>
      <w:r>
        <w:rPr>
          <w:i w:val="0"/>
          <w:iCs/>
          <w:color w:val="000000"/>
          <w:sz w:val="20"/>
        </w:rPr>
        <w:t>FATHERS NAME</w:t>
      </w:r>
      <w:r>
        <w:rPr>
          <w:b w:val="0"/>
          <w:bCs w:val="0"/>
          <w:i w:val="0"/>
          <w:iCs/>
          <w:color w:val="000000"/>
          <w:sz w:val="16"/>
        </w:rPr>
        <w:tab/>
      </w:r>
      <w:r>
        <w:rPr>
          <w:b w:val="0"/>
          <w:bCs w:val="0"/>
          <w:i w:val="0"/>
          <w:iCs/>
          <w:color w:val="000000"/>
          <w:sz w:val="16"/>
        </w:rPr>
        <w:tab/>
      </w:r>
      <w:r>
        <w:rPr>
          <w:b w:val="0"/>
          <w:bCs w:val="0"/>
          <w:i w:val="0"/>
          <w:iCs/>
          <w:color w:val="000000"/>
          <w:sz w:val="16"/>
        </w:rPr>
        <w:tab/>
      </w:r>
      <w:r>
        <w:rPr>
          <w:rFonts w:ascii="Verdana" w:hAnsi="Verdana" w:cs="Verdana"/>
          <w:b w:val="0"/>
          <w:bCs w:val="0"/>
          <w:i w:val="0"/>
          <w:iCs/>
          <w:color w:val="000000"/>
          <w:sz w:val="20"/>
          <w:szCs w:val="20"/>
        </w:rPr>
        <w:t>Sundaramoorthy k</w:t>
      </w:r>
    </w:p>
    <w:p>
      <w:pPr>
        <w:rPr>
          <w:rFonts w:ascii="Verdana" w:hAnsi="Verdana" w:cs="Verdana"/>
          <w:b w:val="0"/>
          <w:bCs w:val="0"/>
          <w:i w:val="0"/>
          <w:iCs/>
          <w:color w:val="000000"/>
          <w:sz w:val="20"/>
          <w:szCs w:val="20"/>
        </w:rPr>
      </w:pPr>
      <w:r>
        <w:rPr>
          <w:rFonts w:ascii="Verdana" w:hAnsi="Verdana" w:eastAsia="Verdana" w:cs="Verdana"/>
          <w:b w:val="0"/>
          <w:bCs w:val="0"/>
          <w:i w:val="0"/>
          <w:iCs/>
          <w:color w:val="000000"/>
          <w:sz w:val="20"/>
          <w:szCs w:val="20"/>
        </w:rPr>
        <w:t xml:space="preserve">    </w:t>
      </w:r>
    </w:p>
    <w:p>
      <w:pPr>
        <w:pStyle w:val="2"/>
        <w:numPr>
          <w:ilvl w:val="0"/>
          <w:numId w:val="1"/>
        </w:numPr>
        <w:rPr>
          <w:b w:val="0"/>
          <w:bCs w:val="0"/>
          <w:color w:val="000000"/>
          <w:sz w:val="16"/>
          <w:szCs w:val="16"/>
        </w:rPr>
      </w:pPr>
      <w:r>
        <w:rPr>
          <w:rFonts w:ascii="Times New Roman" w:hAnsi="Times New Roman" w:cs="Times New Roman"/>
          <w:color w:val="000000"/>
          <w:sz w:val="20"/>
          <w:szCs w:val="20"/>
        </w:rPr>
        <w:t>DATE OF BIRTH</w:t>
      </w:r>
      <w:r>
        <w:rPr>
          <w:rFonts w:ascii="Verdana" w:hAnsi="Verdana" w:cs="Verdana"/>
          <w:b w:val="0"/>
          <w:bCs w:val="0"/>
          <w:color w:val="000000"/>
          <w:sz w:val="20"/>
          <w:szCs w:val="20"/>
        </w:rPr>
        <w:tab/>
      </w:r>
      <w:r>
        <w:rPr>
          <w:rFonts w:ascii="Verdana" w:hAnsi="Verdana" w:cs="Verdana"/>
          <w:b w:val="0"/>
          <w:bCs w:val="0"/>
          <w:color w:val="000000"/>
          <w:sz w:val="20"/>
          <w:szCs w:val="20"/>
        </w:rPr>
        <w:tab/>
      </w:r>
      <w:r>
        <w:rPr>
          <w:rFonts w:ascii="Verdana" w:hAnsi="Verdana" w:cs="Verdana"/>
          <w:b w:val="0"/>
          <w:bCs w:val="0"/>
          <w:color w:val="000000"/>
          <w:sz w:val="20"/>
          <w:szCs w:val="20"/>
        </w:rPr>
        <w:t xml:space="preserve">    </w:t>
      </w:r>
      <w:r>
        <w:rPr>
          <w:rFonts w:ascii="Verdana" w:hAnsi="Verdana" w:cs="Verdana"/>
          <w:b w:val="0"/>
          <w:bCs w:val="0"/>
          <w:color w:val="000000"/>
          <w:sz w:val="20"/>
          <w:szCs w:val="20"/>
        </w:rPr>
        <w:tab/>
      </w:r>
      <w:r>
        <w:rPr>
          <w:rFonts w:ascii="Verdana" w:hAnsi="Verdana" w:cs="Verdana"/>
          <w:b w:val="0"/>
          <w:bCs w:val="0"/>
          <w:color w:val="000000"/>
          <w:sz w:val="20"/>
          <w:szCs w:val="20"/>
        </w:rPr>
        <w:t>18.12.1992</w:t>
      </w:r>
    </w:p>
    <w:p>
      <w:pPr>
        <w:pStyle w:val="2"/>
        <w:numPr>
          <w:ilvl w:val="0"/>
          <w:numId w:val="1"/>
        </w:numPr>
        <w:rPr>
          <w:b w:val="0"/>
          <w:bCs w:val="0"/>
          <w:color w:val="000000"/>
          <w:sz w:val="16"/>
          <w:szCs w:val="16"/>
        </w:rPr>
      </w:pPr>
    </w:p>
    <w:p>
      <w:pPr>
        <w:pStyle w:val="2"/>
        <w:numPr>
          <w:ilvl w:val="0"/>
          <w:numId w:val="1"/>
        </w:numPr>
        <w:rPr>
          <w:rFonts w:ascii="Verdana" w:hAnsi="Verdana" w:cs="Verdana"/>
          <w:b w:val="0"/>
          <w:bCs w:val="0"/>
          <w:color w:val="000000"/>
          <w:sz w:val="20"/>
          <w:szCs w:val="16"/>
        </w:rPr>
      </w:pPr>
      <w:r>
        <w:rPr>
          <w:rFonts w:ascii="Times New Roman" w:hAnsi="Times New Roman" w:cs="Times New Roman"/>
          <w:color w:val="000000"/>
          <w:sz w:val="20"/>
          <w:szCs w:val="16"/>
        </w:rPr>
        <w:t>NATIONALITY</w:t>
      </w:r>
      <w:r>
        <w:rPr>
          <w:rFonts w:ascii="Times New Roman" w:hAnsi="Times New Roman" w:cs="Times New Roman"/>
          <w:b w:val="0"/>
          <w:bCs w:val="0"/>
          <w:color w:val="000000"/>
          <w:sz w:val="20"/>
          <w:szCs w:val="16"/>
        </w:rPr>
        <w:tab/>
      </w:r>
      <w:r>
        <w:rPr>
          <w:rFonts w:ascii="Verdana" w:hAnsi="Verdana" w:cs="Verdana"/>
          <w:b w:val="0"/>
          <w:bCs w:val="0"/>
          <w:color w:val="000000"/>
          <w:sz w:val="20"/>
          <w:szCs w:val="16"/>
        </w:rPr>
        <w:t xml:space="preserve">                               </w:t>
      </w:r>
      <w:r>
        <w:rPr>
          <w:rFonts w:ascii="Verdana" w:hAnsi="Verdana" w:cs="Verdana"/>
          <w:b w:val="0"/>
          <w:iCs w:val="0"/>
          <w:color w:val="000000"/>
          <w:sz w:val="20"/>
        </w:rPr>
        <w:t>Indian</w:t>
      </w:r>
    </w:p>
    <w:p>
      <w:pPr>
        <w:pStyle w:val="2"/>
        <w:numPr>
          <w:ilvl w:val="0"/>
          <w:numId w:val="1"/>
        </w:numPr>
        <w:rPr>
          <w:rFonts w:ascii="Verdana" w:hAnsi="Verdana" w:cs="Verdana"/>
          <w:b w:val="0"/>
          <w:color w:val="000000"/>
          <w:sz w:val="20"/>
          <w:szCs w:val="16"/>
        </w:rPr>
      </w:pPr>
      <w:r>
        <w:rPr>
          <w:rFonts w:ascii="Verdana" w:hAnsi="Verdana" w:cs="Verdana"/>
          <w:b w:val="0"/>
          <w:bCs w:val="0"/>
          <w:color w:val="000000"/>
          <w:sz w:val="20"/>
          <w:szCs w:val="16"/>
        </w:rPr>
        <w:tab/>
      </w:r>
      <w:r>
        <w:rPr>
          <w:rFonts w:ascii="Verdana" w:hAnsi="Verdana" w:cs="Verdana"/>
          <w:b w:val="0"/>
          <w:bCs w:val="0"/>
          <w:color w:val="000000"/>
          <w:sz w:val="20"/>
          <w:szCs w:val="16"/>
        </w:rPr>
        <w:t xml:space="preserve">                    </w:t>
      </w:r>
      <w:r>
        <w:rPr>
          <w:rFonts w:ascii="Verdana" w:hAnsi="Verdana" w:cs="Verdana"/>
          <w:b w:val="0"/>
          <w:color w:val="000000"/>
          <w:sz w:val="20"/>
          <w:szCs w:val="20"/>
        </w:rPr>
        <w:t xml:space="preserve">   </w:t>
      </w:r>
    </w:p>
    <w:p>
      <w:pPr>
        <w:pStyle w:val="2"/>
        <w:numPr>
          <w:ilvl w:val="0"/>
          <w:numId w:val="1"/>
        </w:numPr>
        <w:tabs>
          <w:tab w:val="left" w:pos="720"/>
          <w:tab w:val="left" w:pos="1440"/>
          <w:tab w:val="left" w:pos="2160"/>
          <w:tab w:val="left" w:pos="2880"/>
          <w:tab w:val="left" w:pos="3600"/>
          <w:tab w:val="left" w:pos="4320"/>
          <w:tab w:val="left" w:pos="4695"/>
        </w:tabs>
        <w:rPr>
          <w:rFonts w:ascii="Verdana" w:hAnsi="Verdana" w:cs="Verdana"/>
          <w:b w:val="0"/>
          <w:color w:val="000000"/>
          <w:sz w:val="20"/>
          <w:szCs w:val="16"/>
        </w:rPr>
      </w:pPr>
      <w:r>
        <w:rPr>
          <w:rFonts w:ascii="Times New Roman" w:hAnsi="Times New Roman" w:cs="Times New Roman"/>
          <w:color w:val="000000"/>
          <w:sz w:val="20"/>
          <w:szCs w:val="16"/>
        </w:rPr>
        <w:t xml:space="preserve">MARITAL STATUS                                    </w:t>
      </w:r>
      <w:r>
        <w:rPr>
          <w:rFonts w:ascii="Verdana" w:hAnsi="Verdana" w:cs="Verdana"/>
          <w:b w:val="0"/>
          <w:color w:val="000000"/>
          <w:sz w:val="20"/>
          <w:szCs w:val="16"/>
        </w:rPr>
        <w:t>Single</w:t>
      </w:r>
    </w:p>
    <w:p>
      <w:pPr>
        <w:rPr>
          <w:rFonts w:ascii="Verdana" w:hAnsi="Verdana" w:cs="Verdana"/>
          <w:b w:val="0"/>
          <w:i w:val="0"/>
          <w:color w:val="000000"/>
          <w:sz w:val="20"/>
          <w:szCs w:val="20"/>
        </w:rPr>
      </w:pPr>
    </w:p>
    <w:p>
      <w:pPr>
        <w:rPr>
          <w:i w:val="0"/>
          <w:sz w:val="20"/>
          <w:szCs w:val="20"/>
        </w:rPr>
      </w:pPr>
      <w:r>
        <w:rPr>
          <w:i w:val="0"/>
          <w:sz w:val="20"/>
          <w:szCs w:val="20"/>
        </w:rPr>
        <w:t xml:space="preserve">PASSPORT NO                                            </w:t>
      </w:r>
      <w:r>
        <w:rPr>
          <w:b w:val="0"/>
          <w:i w:val="0"/>
          <w:sz w:val="20"/>
          <w:szCs w:val="20"/>
        </w:rPr>
        <w:t>L7062271</w:t>
      </w:r>
    </w:p>
    <w:p>
      <w:pPr>
        <w:pStyle w:val="2"/>
        <w:numPr>
          <w:ilvl w:val="0"/>
          <w:numId w:val="1"/>
        </w:numPr>
        <w:tabs>
          <w:tab w:val="left" w:pos="720"/>
          <w:tab w:val="left" w:pos="1440"/>
          <w:tab w:val="left" w:pos="2160"/>
          <w:tab w:val="left" w:pos="2880"/>
          <w:tab w:val="left" w:pos="3600"/>
          <w:tab w:val="left" w:pos="4320"/>
          <w:tab w:val="left" w:pos="4695"/>
        </w:tabs>
        <w:rPr>
          <w:rFonts w:ascii="Verdana" w:hAnsi="Verdana" w:cs="Verdana"/>
          <w:b w:val="0"/>
          <w:bCs w:val="0"/>
          <w:i/>
          <w:color w:val="000000"/>
          <w:sz w:val="20"/>
          <w:szCs w:val="16"/>
        </w:rPr>
      </w:pPr>
    </w:p>
    <w:p>
      <w:pPr>
        <w:pStyle w:val="2"/>
        <w:numPr>
          <w:ilvl w:val="0"/>
          <w:numId w:val="1"/>
        </w:numPr>
        <w:rPr>
          <w:rFonts w:ascii="Verdana" w:hAnsi="Verdana" w:cs="Verdana"/>
          <w:b w:val="0"/>
          <w:bCs w:val="0"/>
          <w:color w:val="000000"/>
          <w:sz w:val="20"/>
          <w:szCs w:val="16"/>
        </w:rPr>
      </w:pPr>
      <w:r>
        <w:rPr>
          <w:rFonts w:ascii="Times New Roman" w:hAnsi="Times New Roman" w:cs="Times New Roman"/>
          <w:color w:val="000000"/>
          <w:sz w:val="20"/>
          <w:szCs w:val="16"/>
        </w:rPr>
        <w:t>LANGUAGES KNOWN</w:t>
      </w:r>
      <w:r>
        <w:rPr>
          <w:rFonts w:ascii="Times New Roman" w:hAnsi="Times New Roman" w:cs="Times New Roman"/>
          <w:b w:val="0"/>
          <w:bCs w:val="0"/>
          <w:color w:val="000000"/>
          <w:sz w:val="16"/>
          <w:szCs w:val="16"/>
        </w:rPr>
        <w:tab/>
      </w:r>
      <w:r>
        <w:rPr>
          <w:rFonts w:ascii="Times New Roman" w:hAnsi="Times New Roman" w:cs="Times New Roman"/>
          <w:b w:val="0"/>
          <w:bCs w:val="0"/>
          <w:color w:val="000000"/>
          <w:sz w:val="16"/>
          <w:szCs w:val="16"/>
        </w:rPr>
        <w:tab/>
      </w:r>
      <w:r>
        <w:rPr>
          <w:b w:val="0"/>
          <w:bCs w:val="0"/>
          <w:color w:val="000000"/>
          <w:sz w:val="16"/>
          <w:szCs w:val="16"/>
        </w:rPr>
        <w:tab/>
      </w:r>
      <w:r>
        <w:rPr>
          <w:rFonts w:ascii="Verdana" w:hAnsi="Verdana" w:cs="Verdana"/>
          <w:b w:val="0"/>
          <w:bCs w:val="0"/>
          <w:color w:val="000000"/>
          <w:sz w:val="20"/>
          <w:szCs w:val="16"/>
        </w:rPr>
        <w:t>English ,Tamil</w:t>
      </w:r>
    </w:p>
    <w:p>
      <w:pPr>
        <w:rPr>
          <w:rFonts w:ascii="Garamond" w:hAnsi="Garamond" w:cs="Garamond"/>
          <w:b w:val="0"/>
          <w:bCs w:val="0"/>
          <w:i w:val="0"/>
          <w:iCs/>
          <w:color w:val="000000"/>
          <w:sz w:val="20"/>
          <w:szCs w:val="16"/>
        </w:rPr>
      </w:pPr>
    </w:p>
    <w:p>
      <w:pPr>
        <w:rPr>
          <w:rFonts w:ascii="Verdana" w:hAnsi="Verdana" w:cs="Verdana"/>
          <w:b w:val="0"/>
          <w:bCs w:val="0"/>
          <w:i w:val="0"/>
          <w:iCs/>
          <w:color w:val="000000"/>
          <w:sz w:val="20"/>
        </w:rPr>
      </w:pPr>
      <w:r>
        <w:rPr>
          <w:i w:val="0"/>
          <w:iCs/>
          <w:color w:val="000000"/>
          <w:sz w:val="20"/>
        </w:rPr>
        <w:t>PERSONAL INTERESTS</w:t>
      </w:r>
      <w:r>
        <w:rPr>
          <w:b w:val="0"/>
          <w:bCs w:val="0"/>
          <w:i w:val="0"/>
          <w:iCs/>
          <w:color w:val="000000"/>
          <w:sz w:val="20"/>
        </w:rPr>
        <w:tab/>
      </w:r>
      <w:r>
        <w:rPr>
          <w:rFonts w:ascii="Garamond" w:hAnsi="Garamond" w:cs="Garamond"/>
          <w:b w:val="0"/>
          <w:bCs w:val="0"/>
          <w:i w:val="0"/>
          <w:iCs/>
          <w:color w:val="000000"/>
          <w:sz w:val="20"/>
        </w:rPr>
        <w:tab/>
      </w:r>
      <w:r>
        <w:rPr>
          <w:rFonts w:ascii="Verdana" w:hAnsi="Verdana" w:cs="Verdana"/>
          <w:b w:val="0"/>
          <w:bCs w:val="0"/>
          <w:i w:val="0"/>
          <w:iCs/>
          <w:color w:val="000000"/>
          <w:sz w:val="20"/>
        </w:rPr>
        <w:t>Playing Sudoku,Cricket</w:t>
      </w:r>
    </w:p>
    <w:p>
      <w:pPr>
        <w:rPr>
          <w:rFonts w:ascii="Garamond" w:hAnsi="Garamond" w:cs="Garamond"/>
          <w:b w:val="0"/>
          <w:bCs w:val="0"/>
          <w:i w:val="0"/>
          <w:iCs/>
          <w:color w:val="000000"/>
          <w:sz w:val="20"/>
        </w:rPr>
      </w:pPr>
    </w:p>
    <w:p>
      <w:r>
        <w:rPr>
          <w:i w:val="0"/>
          <w:iCs/>
          <w:color w:val="000000"/>
          <w:sz w:val="20"/>
          <w:szCs w:val="16"/>
        </w:rPr>
        <w:t>PERMENANT ADDRESS</w:t>
      </w:r>
      <w:r>
        <w:rPr>
          <w:rFonts w:ascii="Garamond" w:hAnsi="Garamond" w:cs="Garamond"/>
          <w:b w:val="0"/>
          <w:bCs w:val="0"/>
          <w:i w:val="0"/>
          <w:iCs/>
          <w:color w:val="000000"/>
          <w:sz w:val="20"/>
          <w:szCs w:val="16"/>
        </w:rPr>
        <w:tab/>
      </w:r>
      <w:r>
        <w:rPr>
          <w:rFonts w:ascii="Garamond" w:hAnsi="Garamond" w:cs="Garamond"/>
          <w:b w:val="0"/>
          <w:bCs w:val="0"/>
          <w:i w:val="0"/>
          <w:iCs/>
          <w:color w:val="000000"/>
          <w:sz w:val="20"/>
          <w:szCs w:val="16"/>
        </w:rPr>
        <w:t xml:space="preserve">              </w:t>
      </w:r>
      <w:r>
        <w:rPr>
          <w:rFonts w:ascii="Verdana" w:hAnsi="Verdana" w:cs="Verdana"/>
          <w:b w:val="0"/>
          <w:bCs w:val="0"/>
          <w:i w:val="0"/>
          <w:iCs/>
          <w:color w:val="000000"/>
          <w:sz w:val="20"/>
          <w:szCs w:val="16"/>
        </w:rPr>
        <w:t xml:space="preserve">2/65 East Street </w:t>
      </w:r>
    </w:p>
    <w:p>
      <w:pPr>
        <w:rPr>
          <w:rFonts w:ascii="Verdana" w:hAnsi="Verdana" w:cs="Verdana"/>
          <w:b w:val="0"/>
          <w:bCs w:val="0"/>
          <w:i w:val="0"/>
          <w:iCs/>
          <w:color w:val="000000"/>
          <w:sz w:val="20"/>
          <w:szCs w:val="16"/>
        </w:rPr>
      </w:pPr>
      <w:r>
        <w:rPr>
          <w:rFonts w:ascii="Verdana" w:hAnsi="Verdana" w:eastAsia="Verdana" w:cs="Verdana"/>
          <w:b w:val="0"/>
          <w:bCs w:val="0"/>
          <w:i w:val="0"/>
          <w:iCs/>
          <w:color w:val="000000"/>
          <w:sz w:val="20"/>
          <w:szCs w:val="16"/>
        </w:rPr>
        <w:t xml:space="preserve">                                                   </w:t>
      </w:r>
      <w:r>
        <w:rPr>
          <w:rFonts w:ascii="Verdana" w:hAnsi="Verdana" w:cs="Verdana"/>
          <w:b w:val="0"/>
          <w:bCs w:val="0"/>
          <w:i w:val="0"/>
          <w:iCs/>
          <w:color w:val="000000"/>
          <w:sz w:val="20"/>
          <w:szCs w:val="16"/>
        </w:rPr>
        <w:t xml:space="preserve">Viraganoor </w:t>
      </w:r>
    </w:p>
    <w:p>
      <w:pPr>
        <w:ind w:left="2880" w:firstLine="720"/>
        <w:rPr>
          <w:rFonts w:ascii="Verdana" w:hAnsi="Verdana" w:cs="Verdana"/>
          <w:b w:val="0"/>
          <w:bCs w:val="0"/>
          <w:i w:val="0"/>
          <w:iCs/>
          <w:color w:val="000000"/>
          <w:sz w:val="20"/>
          <w:szCs w:val="16"/>
        </w:rPr>
      </w:pPr>
      <w:r>
        <w:rPr>
          <w:rFonts w:ascii="Verdana" w:hAnsi="Verdana" w:cs="Verdana"/>
          <w:b w:val="0"/>
          <w:bCs w:val="0"/>
          <w:i w:val="0"/>
          <w:iCs/>
          <w:color w:val="000000"/>
          <w:sz w:val="20"/>
          <w:szCs w:val="16"/>
        </w:rPr>
        <w:t>Madurai – 625009</w:t>
      </w:r>
    </w:p>
    <w:p>
      <w:pPr>
        <w:ind w:left="2880" w:firstLine="720"/>
        <w:rPr>
          <w:rFonts w:ascii="Verdana" w:hAnsi="Verdana" w:cs="Verdana"/>
          <w:b w:val="0"/>
          <w:bCs w:val="0"/>
          <w:i w:val="0"/>
          <w:iCs/>
          <w:color w:val="000000"/>
          <w:sz w:val="20"/>
          <w:szCs w:val="16"/>
        </w:rPr>
      </w:pPr>
      <w:r>
        <w:rPr>
          <w:rFonts w:ascii="Verdana" w:hAnsi="Verdana" w:cs="Verdana"/>
          <w:b w:val="0"/>
          <w:bCs w:val="0"/>
          <w:i w:val="0"/>
          <w:iCs/>
          <w:color w:val="000000"/>
          <w:sz w:val="20"/>
          <w:szCs w:val="16"/>
        </w:rPr>
        <w:t>Tamilnadu</w:t>
      </w:r>
    </w:p>
    <w:p>
      <w:pPr>
        <w:ind w:left="4320" w:firstLine="0"/>
        <w:rPr>
          <w:rFonts w:ascii="Verdana" w:hAnsi="Verdana" w:cs="Verdana"/>
          <w:b w:val="0"/>
          <w:bCs w:val="0"/>
          <w:i w:val="0"/>
          <w:iCs/>
          <w:color w:val="000000"/>
          <w:sz w:val="20"/>
          <w:szCs w:val="16"/>
        </w:rPr>
      </w:pPr>
    </w:p>
    <w:p>
      <w:pPr>
        <w:rPr>
          <w:rFonts w:ascii="Verdana" w:hAnsi="Verdana" w:cs="Verdana"/>
          <w:i w:val="0"/>
          <w:iCs/>
          <w:color w:val="000000"/>
          <w:sz w:val="20"/>
          <w:szCs w:val="16"/>
        </w:rPr>
      </w:pPr>
      <w:r>
        <w:rPr>
          <w:rFonts w:ascii="Verdana" w:hAnsi="Verdana" w:cs="Verdana"/>
          <w:i w:val="0"/>
          <w:iCs/>
          <w:color w:val="000000"/>
          <w:sz w:val="20"/>
          <w:szCs w:val="16"/>
        </w:rPr>
        <w:t xml:space="preserve">Place: </w:t>
      </w:r>
      <w:r>
        <w:rPr>
          <w:rFonts w:ascii="Verdana" w:hAnsi="Verdana" w:cs="Verdana"/>
          <w:i w:val="0"/>
          <w:iCs/>
          <w:color w:val="000000"/>
          <w:sz w:val="20"/>
          <w:szCs w:val="16"/>
        </w:rPr>
        <w:tab/>
      </w:r>
      <w:r>
        <w:rPr>
          <w:rFonts w:ascii="Verdana" w:hAnsi="Verdana" w:cs="Verdana"/>
          <w:i w:val="0"/>
          <w:iCs/>
          <w:color w:val="000000"/>
          <w:sz w:val="20"/>
          <w:szCs w:val="16"/>
        </w:rPr>
        <w:tab/>
      </w:r>
      <w:r>
        <w:rPr>
          <w:rFonts w:ascii="Verdana" w:hAnsi="Verdana" w:cs="Verdana"/>
          <w:i w:val="0"/>
          <w:iCs/>
          <w:color w:val="000000"/>
          <w:sz w:val="20"/>
          <w:szCs w:val="16"/>
        </w:rPr>
        <w:tab/>
      </w:r>
      <w:r>
        <w:rPr>
          <w:rFonts w:ascii="Verdana" w:hAnsi="Verdana" w:cs="Verdana"/>
          <w:i w:val="0"/>
          <w:iCs/>
          <w:color w:val="000000"/>
          <w:sz w:val="20"/>
          <w:szCs w:val="16"/>
        </w:rPr>
        <w:tab/>
      </w:r>
      <w:r>
        <w:rPr>
          <w:rFonts w:ascii="Verdana" w:hAnsi="Verdana" w:cs="Verdana"/>
          <w:i w:val="0"/>
          <w:iCs/>
          <w:color w:val="000000"/>
          <w:sz w:val="20"/>
          <w:szCs w:val="16"/>
        </w:rPr>
        <w:tab/>
      </w:r>
      <w:r>
        <w:rPr>
          <w:rFonts w:ascii="Verdana" w:hAnsi="Verdana" w:cs="Verdana"/>
          <w:i w:val="0"/>
          <w:iCs/>
          <w:color w:val="000000"/>
          <w:sz w:val="20"/>
          <w:szCs w:val="16"/>
        </w:rPr>
        <w:t xml:space="preserve">  Signature</w:t>
      </w:r>
    </w:p>
    <w:p>
      <w:r>
        <w:rPr>
          <w:rFonts w:ascii="Verdana" w:hAnsi="Verdana" w:cs="Verdana"/>
          <w:i w:val="0"/>
          <w:iCs/>
          <w:color w:val="000000"/>
          <w:sz w:val="20"/>
          <w:szCs w:val="16"/>
        </w:rPr>
        <w:t>Date:                                                        (Poovalingam S)</w:t>
      </w:r>
    </w:p>
    <w:sectPr>
      <w:pgSz w:w="11906" w:h="16838"/>
      <w:pgMar w:top="1440" w:right="1800" w:bottom="1440" w:left="1800" w:header="0" w:footer="0" w:gutter="0"/>
      <w:pgNumType w:fmt="decimal"/>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86"/>
    <w:family w:val="auto"/>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Liberation Sans">
    <w:altName w:val="Arial"/>
    <w:panose1 w:val="00000000000000000000"/>
    <w:charset w:val="01"/>
    <w:family w:val="swiss"/>
    <w:pitch w:val="default"/>
    <w:sig w:usb0="00000000" w:usb1="00000000" w:usb2="00000000" w:usb3="00000000" w:csb0="00000000" w:csb1="00000000"/>
  </w:font>
  <w:font w:name="Garamond">
    <w:altName w:val="Segoe Print"/>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singleLevel"/>
    <w:tmpl w:val="BF205925"/>
    <w:lvl w:ilvl="0" w:tentative="0">
      <w:start w:val="1"/>
      <w:numFmt w:val="bullet"/>
      <w:lvlText w:val=""/>
      <w:lvlJc w:val="left"/>
      <w:pPr>
        <w:ind w:left="1080" w:hanging="360"/>
      </w:pPr>
      <w:rPr>
        <w:rFonts w:hint="default" w:ascii="Symbol" w:hAnsi="Symbol" w:cs="Symbol"/>
      </w:rPr>
    </w:lvl>
  </w:abstractNum>
  <w:abstractNum w:abstractNumId="1">
    <w:nsid w:val="CF092B84"/>
    <w:multiLevelType w:val="singleLevel"/>
    <w:tmpl w:val="CF092B84"/>
    <w:lvl w:ilvl="0" w:tentative="0">
      <w:start w:val="1"/>
      <w:numFmt w:val="bullet"/>
      <w:lvlText w:val=""/>
      <w:lvlJc w:val="left"/>
      <w:pPr>
        <w:tabs>
          <w:tab w:val="left" w:pos="3479"/>
        </w:tabs>
        <w:ind w:left="3479" w:hanging="360"/>
      </w:pPr>
      <w:rPr>
        <w:rFonts w:hint="default" w:ascii="Wingdings" w:hAnsi="Wingdings" w:cs="Wingdings"/>
        <w:sz w:val="20"/>
        <w:szCs w:val="20"/>
      </w:rPr>
    </w:lvl>
  </w:abstractNum>
  <w:abstractNum w:abstractNumId="2">
    <w:nsid w:val="0053208E"/>
    <w:multiLevelType w:val="multilevel"/>
    <w:tmpl w:val="0053208E"/>
    <w:lvl w:ilvl="0" w:tentative="0">
      <w:start w:val="1"/>
      <w:numFmt w:val="none"/>
      <w:pStyle w:val="2"/>
      <w:suff w:val="nothing"/>
      <w:lvlText w:val=""/>
      <w:lvlJc w:val="left"/>
      <w:pPr>
        <w:ind w:left="0" w:firstLine="0"/>
      </w:pPr>
    </w:lvl>
    <w:lvl w:ilvl="1" w:tentative="0">
      <w:start w:val="1"/>
      <w:numFmt w:val="none"/>
      <w:pStyle w:val="3"/>
      <w:suff w:val="nothing"/>
      <w:lvlText w:val=""/>
      <w:lvlJc w:val="left"/>
      <w:pPr>
        <w:ind w:left="0" w:firstLine="0"/>
      </w:pPr>
    </w:lvl>
    <w:lvl w:ilvl="2" w:tentative="0">
      <w:start w:val="1"/>
      <w:numFmt w:val="none"/>
      <w:pStyle w:val="4"/>
      <w:suff w:val="nothing"/>
      <w:lvlText w:val=""/>
      <w:lvlJc w:val="left"/>
      <w:pPr>
        <w:ind w:left="0" w:firstLine="0"/>
      </w:pPr>
    </w:lvl>
    <w:lvl w:ilvl="3" w:tentative="0">
      <w:start w:val="1"/>
      <w:numFmt w:val="none"/>
      <w:pStyle w:val="5"/>
      <w:suff w:val="nothing"/>
      <w:lvlText w:val=""/>
      <w:lvlJc w:val="left"/>
      <w:pPr>
        <w:ind w:left="0" w:firstLine="0"/>
      </w:pPr>
    </w:lvl>
    <w:lvl w:ilvl="4" w:tentative="0">
      <w:start w:val="1"/>
      <w:numFmt w:val="none"/>
      <w:pStyle w:val="6"/>
      <w:suff w:val="nothing"/>
      <w:lvlText w:val=""/>
      <w:lvlJc w:val="left"/>
      <w:pPr>
        <w:ind w:left="0" w:firstLine="0"/>
      </w:pPr>
    </w:lvl>
    <w:lvl w:ilvl="5" w:tentative="0">
      <w:start w:val="1"/>
      <w:numFmt w:val="none"/>
      <w:pStyle w:val="7"/>
      <w:suff w:val="nothing"/>
      <w:lvlText w:val=""/>
      <w:lvlJc w:val="left"/>
      <w:pPr>
        <w:ind w:left="0" w:firstLine="0"/>
      </w:pPr>
    </w:lvl>
    <w:lvl w:ilvl="6" w:tentative="0">
      <w:start w:val="1"/>
      <w:numFmt w:val="none"/>
      <w:pStyle w:val="8"/>
      <w:suff w:val="nothing"/>
      <w:lvlText w:val=""/>
      <w:lvlJc w:val="left"/>
      <w:pPr>
        <w:ind w:left="0" w:firstLine="0"/>
      </w:pPr>
    </w:lvl>
    <w:lvl w:ilvl="7" w:tentative="0">
      <w:start w:val="1"/>
      <w:numFmt w:val="none"/>
      <w:pStyle w:val="9"/>
      <w:suff w:val="nothing"/>
      <w:lvlText w:val=""/>
      <w:lvlJc w:val="left"/>
      <w:pPr>
        <w:ind w:left="0" w:firstLine="0"/>
      </w:pPr>
    </w:lvl>
    <w:lvl w:ilvl="8" w:tentative="0">
      <w:start w:val="1"/>
      <w:numFmt w:val="none"/>
      <w:suff w:val="nothing"/>
      <w:lvlText w:val=""/>
      <w:lvlJc w:val="left"/>
      <w:pPr>
        <w:ind w:left="0" w:firstLine="0"/>
      </w:pPr>
    </w:lvl>
  </w:abstractNum>
  <w:abstractNum w:abstractNumId="3">
    <w:nsid w:val="59ADCABA"/>
    <w:multiLevelType w:val="singleLevel"/>
    <w:tmpl w:val="59ADCABA"/>
    <w:lvl w:ilvl="0" w:tentative="0">
      <w:start w:val="1"/>
      <w:numFmt w:val="bullet"/>
      <w:lvlText w:val=""/>
      <w:lvlJc w:val="left"/>
      <w:pPr>
        <w:tabs>
          <w:tab w:val="left" w:pos="720"/>
        </w:tabs>
        <w:ind w:left="720" w:hanging="360"/>
      </w:pPr>
      <w:rPr>
        <w:rFonts w:hint="default" w:ascii="Wingdings" w:hAnsi="Wingdings" w:cs="Wingdings"/>
        <w:color w:val="000000"/>
        <w:sz w:val="20"/>
        <w:szCs w:val="16"/>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ompat>
    <w:splitPgBreakAndParaMark/>
    <w:compatSetting w:name="compatibilityMode" w:uri="http://schemas.microsoft.com/office/word" w:val="12"/>
  </w:compat>
  <w:rsids>
    <w:rsidRoot w:val="00000000"/>
    <w:rsid w:val="58B567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ans CJK SC Regular"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pPr>
    <w:rPr>
      <w:rFonts w:ascii="Times New Roman" w:hAnsi="Times New Roman" w:eastAsia="Times New Roman" w:cs="Times New Roman"/>
      <w:b/>
      <w:bCs/>
      <w:i/>
      <w:color w:val="auto"/>
      <w:sz w:val="24"/>
      <w:szCs w:val="24"/>
      <w:lang w:val="en-US" w:eastAsia="zh-CN" w:bidi="ar-SA"/>
    </w:rPr>
  </w:style>
  <w:style w:type="paragraph" w:styleId="2">
    <w:name w:val="heading 1"/>
    <w:basedOn w:val="1"/>
    <w:next w:val="1"/>
    <w:qFormat/>
    <w:uiPriority w:val="0"/>
    <w:pPr>
      <w:keepNext/>
      <w:numPr>
        <w:ilvl w:val="0"/>
        <w:numId w:val="1"/>
      </w:numPr>
      <w:outlineLvl w:val="0"/>
    </w:pPr>
    <w:rPr>
      <w:rFonts w:ascii="Trebuchet MS" w:hAnsi="Trebuchet MS" w:cs="Trebuchet MS"/>
      <w:i w:val="0"/>
      <w:iCs/>
      <w:sz w:val="36"/>
    </w:rPr>
  </w:style>
  <w:style w:type="paragraph" w:styleId="3">
    <w:name w:val="heading 2"/>
    <w:basedOn w:val="1"/>
    <w:next w:val="1"/>
    <w:qFormat/>
    <w:uiPriority w:val="0"/>
    <w:pPr>
      <w:keepNext/>
      <w:numPr>
        <w:ilvl w:val="1"/>
        <w:numId w:val="1"/>
      </w:numPr>
      <w:jc w:val="center"/>
      <w:outlineLvl w:val="1"/>
    </w:pPr>
    <w:rPr>
      <w:rFonts w:ascii="Trebuchet MS" w:hAnsi="Trebuchet MS" w:cs="Trebuchet MS"/>
      <w:b w:val="0"/>
      <w:bCs w:val="0"/>
      <w:i w:val="0"/>
      <w:iCs/>
      <w:sz w:val="28"/>
    </w:rPr>
  </w:style>
  <w:style w:type="paragraph" w:styleId="4">
    <w:name w:val="heading 3"/>
    <w:basedOn w:val="1"/>
    <w:next w:val="1"/>
    <w:qFormat/>
    <w:uiPriority w:val="0"/>
    <w:pPr>
      <w:keepNext/>
      <w:numPr>
        <w:ilvl w:val="2"/>
        <w:numId w:val="1"/>
      </w:numPr>
      <w:jc w:val="center"/>
      <w:outlineLvl w:val="2"/>
    </w:pPr>
    <w:rPr>
      <w:rFonts w:ascii="Trebuchet MS" w:hAnsi="Trebuchet MS" w:cs="Trebuchet MS"/>
      <w:i w:val="0"/>
      <w:iCs/>
    </w:rPr>
  </w:style>
  <w:style w:type="paragraph" w:styleId="5">
    <w:name w:val="heading 4"/>
    <w:basedOn w:val="1"/>
    <w:next w:val="1"/>
    <w:qFormat/>
    <w:uiPriority w:val="0"/>
    <w:pPr>
      <w:keepNext/>
      <w:numPr>
        <w:ilvl w:val="3"/>
        <w:numId w:val="1"/>
      </w:numPr>
      <w:jc w:val="center"/>
      <w:outlineLvl w:val="3"/>
    </w:pPr>
    <w:rPr>
      <w:rFonts w:ascii="Trebuchet MS" w:hAnsi="Trebuchet MS" w:cs="Trebuchet MS"/>
      <w:bCs w:val="0"/>
      <w:i w:val="0"/>
      <w:iCs/>
      <w:color w:val="000000"/>
      <w:szCs w:val="16"/>
    </w:rPr>
  </w:style>
  <w:style w:type="paragraph" w:styleId="6">
    <w:name w:val="heading 5"/>
    <w:basedOn w:val="1"/>
    <w:next w:val="1"/>
    <w:qFormat/>
    <w:uiPriority w:val="0"/>
    <w:pPr>
      <w:keepNext/>
      <w:numPr>
        <w:ilvl w:val="4"/>
        <w:numId w:val="1"/>
      </w:numPr>
      <w:jc w:val="center"/>
      <w:outlineLvl w:val="4"/>
    </w:pPr>
    <w:rPr>
      <w:rFonts w:ascii="Trebuchet MS" w:hAnsi="Trebuchet MS" w:cs="Trebuchet MS"/>
      <w:bCs w:val="0"/>
      <w:i w:val="0"/>
      <w:iCs/>
      <w:sz w:val="28"/>
    </w:rPr>
  </w:style>
  <w:style w:type="paragraph" w:styleId="7">
    <w:name w:val="heading 6"/>
    <w:basedOn w:val="1"/>
    <w:next w:val="1"/>
    <w:qFormat/>
    <w:uiPriority w:val="0"/>
    <w:pPr>
      <w:keepNext/>
      <w:numPr>
        <w:ilvl w:val="5"/>
        <w:numId w:val="1"/>
      </w:numPr>
      <w:outlineLvl w:val="5"/>
    </w:pPr>
    <w:rPr>
      <w:rFonts w:ascii="Verdana" w:hAnsi="Verdana" w:cs="Verdana"/>
      <w:color w:val="000000"/>
      <w:sz w:val="22"/>
      <w:szCs w:val="16"/>
    </w:rPr>
  </w:style>
  <w:style w:type="paragraph" w:styleId="8">
    <w:name w:val="heading 7"/>
    <w:basedOn w:val="1"/>
    <w:next w:val="1"/>
    <w:qFormat/>
    <w:uiPriority w:val="0"/>
    <w:pPr>
      <w:keepNext/>
      <w:numPr>
        <w:ilvl w:val="6"/>
        <w:numId w:val="1"/>
      </w:numPr>
      <w:outlineLvl w:val="6"/>
    </w:pPr>
    <w:rPr>
      <w:rFonts w:ascii="Trebuchet MS" w:hAnsi="Trebuchet MS" w:cs="Trebuchet MS"/>
      <w:bCs w:val="0"/>
      <w:i w:val="0"/>
      <w:iCs/>
      <w:sz w:val="20"/>
    </w:rPr>
  </w:style>
  <w:style w:type="paragraph" w:styleId="9">
    <w:name w:val="heading 8"/>
    <w:basedOn w:val="1"/>
    <w:next w:val="1"/>
    <w:qFormat/>
    <w:uiPriority w:val="0"/>
    <w:pPr>
      <w:keepNext/>
      <w:numPr>
        <w:ilvl w:val="7"/>
        <w:numId w:val="1"/>
      </w:numPr>
      <w:outlineLvl w:val="7"/>
    </w:pPr>
    <w:rPr>
      <w:rFonts w:ascii="Trebuchet MS" w:hAnsi="Trebuchet MS" w:cs="Trebuchet MS"/>
      <w:bCs w:val="0"/>
      <w:i w:val="0"/>
      <w:iCs/>
    </w:rPr>
  </w:style>
  <w:style w:type="character" w:default="1" w:styleId="10">
    <w:name w:val="Default Paragraph Font"/>
    <w:qFormat/>
    <w:uiPriority w:val="0"/>
  </w:style>
  <w:style w:type="table" w:default="1" w:styleId="11">
    <w:name w:val="Normal Table"/>
    <w:semiHidden/>
    <w:uiPriority w:val="0"/>
    <w:tblPr>
      <w:tblCellMar>
        <w:top w:w="0" w:type="dxa"/>
        <w:left w:w="108" w:type="dxa"/>
        <w:bottom w:w="0" w:type="dxa"/>
        <w:right w:w="108" w:type="dxa"/>
      </w:tblCellMar>
    </w:tblPr>
  </w:style>
  <w:style w:type="paragraph" w:styleId="12">
    <w:name w:val="Body Text"/>
    <w:basedOn w:val="1"/>
    <w:uiPriority w:val="0"/>
    <w:pPr>
      <w:jc w:val="both"/>
    </w:pPr>
    <w:rPr>
      <w:rFonts w:ascii="Trebuchet MS" w:hAnsi="Trebuchet MS" w:cs="Trebuchet MS"/>
      <w:b w:val="0"/>
      <w:i w:val="0"/>
      <w:iCs/>
    </w:rPr>
  </w:style>
  <w:style w:type="paragraph" w:styleId="13">
    <w:name w:val="Body Text 2"/>
    <w:basedOn w:val="1"/>
    <w:qFormat/>
    <w:uiPriority w:val="0"/>
    <w:rPr>
      <w:rFonts w:ascii="Verdana" w:hAnsi="Verdana" w:cs="Verdana"/>
      <w:b w:val="0"/>
      <w:i w:val="0"/>
      <w:iCs/>
    </w:rPr>
  </w:style>
  <w:style w:type="paragraph" w:styleId="14">
    <w:name w:val="Body Text 3"/>
    <w:basedOn w:val="1"/>
    <w:qFormat/>
    <w:uiPriority w:val="0"/>
    <w:pPr>
      <w:jc w:val="both"/>
    </w:pPr>
    <w:rPr>
      <w:rFonts w:ascii="Verdana" w:hAnsi="Verdana" w:cs="Verdana"/>
      <w:b w:val="0"/>
      <w:i w:val="0"/>
      <w:iCs/>
      <w:sz w:val="22"/>
    </w:rPr>
  </w:style>
  <w:style w:type="paragraph" w:styleId="15">
    <w:name w:val="caption"/>
    <w:basedOn w:val="1"/>
    <w:next w:val="1"/>
    <w:qFormat/>
    <w:uiPriority w:val="0"/>
    <w:pPr>
      <w:suppressLineNumbers/>
      <w:spacing w:before="120" w:after="120"/>
    </w:pPr>
    <w:rPr>
      <w:rFonts w:cs="Lohit Devanagari"/>
      <w:iCs/>
      <w:sz w:val="24"/>
      <w:szCs w:val="24"/>
    </w:rPr>
  </w:style>
  <w:style w:type="paragraph" w:styleId="16">
    <w:name w:val="List"/>
    <w:basedOn w:val="12"/>
    <w:uiPriority w:val="0"/>
    <w:rPr>
      <w:rFonts w:cs="Lohit Devanagari"/>
    </w:rPr>
  </w:style>
  <w:style w:type="character" w:customStyle="1" w:styleId="17">
    <w:name w:val="WW8Num1z0"/>
    <w:qFormat/>
    <w:uiPriority w:val="0"/>
    <w:rPr>
      <w:rFonts w:ascii="Wingdings" w:hAnsi="Wingdings" w:cs="Wingdings"/>
      <w:color w:val="000000"/>
      <w:sz w:val="20"/>
      <w:szCs w:val="16"/>
    </w:rPr>
  </w:style>
  <w:style w:type="character" w:customStyle="1" w:styleId="18">
    <w:name w:val="WW8Num1z1"/>
    <w:qFormat/>
    <w:uiPriority w:val="0"/>
    <w:rPr>
      <w:rFonts w:ascii="Courier New" w:hAnsi="Courier New" w:cs="Courier New"/>
    </w:rPr>
  </w:style>
  <w:style w:type="character" w:customStyle="1" w:styleId="19">
    <w:name w:val="WW8Num1z3"/>
    <w:qFormat/>
    <w:uiPriority w:val="0"/>
    <w:rPr>
      <w:rFonts w:ascii="Symbol" w:hAnsi="Symbol" w:cs="Symbol"/>
    </w:rPr>
  </w:style>
  <w:style w:type="character" w:customStyle="1" w:styleId="20">
    <w:name w:val="WW8Num2z0"/>
    <w:qFormat/>
    <w:uiPriority w:val="0"/>
    <w:rPr>
      <w:rFonts w:ascii="Wingdings" w:hAnsi="Wingdings" w:cs="Wingdings"/>
      <w:sz w:val="20"/>
      <w:szCs w:val="20"/>
    </w:rPr>
  </w:style>
  <w:style w:type="character" w:customStyle="1" w:styleId="21">
    <w:name w:val="WW8Num2z1"/>
    <w:qFormat/>
    <w:uiPriority w:val="0"/>
    <w:rPr>
      <w:rFonts w:ascii="Courier New" w:hAnsi="Courier New" w:cs="Courier New"/>
    </w:rPr>
  </w:style>
  <w:style w:type="character" w:customStyle="1" w:styleId="22">
    <w:name w:val="WW8Num2z3"/>
    <w:qFormat/>
    <w:uiPriority w:val="0"/>
    <w:rPr>
      <w:rFonts w:ascii="Symbol" w:hAnsi="Symbol" w:cs="Symbol"/>
    </w:rPr>
  </w:style>
  <w:style w:type="character" w:customStyle="1" w:styleId="23">
    <w:name w:val="WW8Num3z0"/>
    <w:qFormat/>
    <w:uiPriority w:val="0"/>
    <w:rPr>
      <w:rFonts w:ascii="Times New Roman" w:hAnsi="Times New Roman" w:cs="Times New Roman"/>
    </w:rPr>
  </w:style>
  <w:style w:type="character" w:customStyle="1" w:styleId="24">
    <w:name w:val="WW8Num4z0"/>
    <w:qFormat/>
    <w:uiPriority w:val="0"/>
    <w:rPr>
      <w:rFonts w:ascii="Symbol" w:hAnsi="Symbol" w:cs="Symbol"/>
    </w:rPr>
  </w:style>
  <w:style w:type="character" w:customStyle="1" w:styleId="25">
    <w:name w:val="WW8Num4z1"/>
    <w:qFormat/>
    <w:uiPriority w:val="0"/>
    <w:rPr>
      <w:rFonts w:ascii="Courier New" w:hAnsi="Courier New" w:cs="Courier New"/>
    </w:rPr>
  </w:style>
  <w:style w:type="character" w:customStyle="1" w:styleId="26">
    <w:name w:val="WW8Num4z2"/>
    <w:qFormat/>
    <w:uiPriority w:val="0"/>
    <w:rPr>
      <w:rFonts w:ascii="Wingdings" w:hAnsi="Wingdings" w:cs="Wingdings"/>
    </w:rPr>
  </w:style>
  <w:style w:type="character" w:customStyle="1" w:styleId="27">
    <w:name w:val="Strong Emphasis"/>
    <w:basedOn w:val="10"/>
    <w:qFormat/>
    <w:uiPriority w:val="0"/>
    <w:rPr>
      <w:b/>
      <w:bCs/>
    </w:rPr>
  </w:style>
  <w:style w:type="character" w:customStyle="1" w:styleId="28">
    <w:name w:val="Internet Link"/>
    <w:basedOn w:val="10"/>
    <w:qFormat/>
    <w:uiPriority w:val="0"/>
    <w:rPr>
      <w:color w:val="0000FF"/>
      <w:u w:val="single"/>
    </w:rPr>
  </w:style>
  <w:style w:type="paragraph" w:customStyle="1" w:styleId="29">
    <w:name w:val="Heading"/>
    <w:basedOn w:val="1"/>
    <w:next w:val="12"/>
    <w:qFormat/>
    <w:uiPriority w:val="0"/>
    <w:pPr>
      <w:keepNext/>
      <w:spacing w:before="240" w:after="120"/>
    </w:pPr>
    <w:rPr>
      <w:rFonts w:ascii="Liberation Sans" w:hAnsi="Liberation Sans" w:eastAsia="Noto Sans CJK SC Regular" w:cs="Lohit Devanagari"/>
      <w:sz w:val="28"/>
      <w:szCs w:val="28"/>
    </w:rPr>
  </w:style>
  <w:style w:type="paragraph" w:customStyle="1" w:styleId="30">
    <w:name w:val="Index"/>
    <w:basedOn w:val="1"/>
    <w:qFormat/>
    <w:uiPriority w:val="0"/>
    <w:pPr>
      <w:suppressLineNumbers/>
    </w:pPr>
    <w:rPr>
      <w:rFonts w:cs="Lohit Devanagari"/>
    </w:rPr>
  </w:style>
  <w:style w:type="paragraph" w:customStyle="1" w:styleId="31">
    <w:name w:val="WW-Comment Text"/>
    <w:basedOn w:val="1"/>
    <w:qFormat/>
    <w:uiPriority w:val="0"/>
    <w:pPr>
      <w:suppressAutoHyphens/>
    </w:pPr>
    <w:rPr>
      <w:b w:val="0"/>
      <w:bCs w:val="0"/>
      <w:i w:val="0"/>
      <w:sz w:val="20"/>
      <w:szCs w:val="20"/>
    </w:rPr>
  </w:style>
  <w:style w:type="paragraph" w:styleId="32">
    <w:name w:val="List Paragraph"/>
    <w:basedOn w:val="1"/>
    <w:qFormat/>
    <w:uiPriority w:val="0"/>
    <w:pPr>
      <w:ind w:left="720" w:firstLine="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73</TotalTime>
  <ScaleCrop>false</ScaleCrop>
  <LinksUpToDate>false</LinksUpToDate>
  <Application>WPS Office_11.2.0.11513_F1E327BC-269C-435d-A152-05C5408002CA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2014-02-18T19:08:00Z</dcterms:created>
  <dc:creator>Mariselvam</dc:creator>
  <cp:lastModifiedBy>Aparna</cp:lastModifiedBy>
  <dcterms:modified xsi:type="dcterms:W3CDTF">2023-03-28T10:20:27Z</dcterms:modified>
  <dc:title>Mariselvam Resume</dc:title>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1D41DC8C5A994F5C97B6E9AACD1F6512</vt:lpwstr>
  </property>
</Properties>
</file>